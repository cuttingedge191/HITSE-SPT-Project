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D50490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11CF902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6F897C6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08761127" w14:textId="77777777" w:rsidR="00702A96" w:rsidRPr="00881206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881206">
        <w:rPr>
          <w:rFonts w:ascii="黑体" w:eastAsia="黑体" w:hAnsi="黑体"/>
          <w:sz w:val="36"/>
          <w:szCs w:val="36"/>
        </w:rPr>
        <w:t>哈尔滨工业大学</w:t>
      </w:r>
    </w:p>
    <w:p w14:paraId="347CAC5B" w14:textId="77777777" w:rsidR="00702A96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DECF8D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计算机科学与技术学院</w:t>
      </w:r>
      <w:r w:rsidR="00702A96">
        <w:rPr>
          <w:rFonts w:eastAsia="楷体_GB2312" w:hint="eastAsia"/>
          <w:b/>
          <w:sz w:val="36"/>
          <w:szCs w:val="36"/>
        </w:rPr>
        <w:t>/</w:t>
      </w:r>
      <w:r w:rsidR="00702A96">
        <w:rPr>
          <w:rFonts w:eastAsia="楷体_GB2312" w:hint="eastAsia"/>
          <w:b/>
          <w:sz w:val="36"/>
          <w:szCs w:val="36"/>
        </w:rPr>
        <w:t>国家示范性软件学院</w:t>
      </w:r>
    </w:p>
    <w:p w14:paraId="7712815A" w14:textId="77777777" w:rsidR="00702A96" w:rsidRDefault="00EF715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5D5410">
        <w:rPr>
          <w:rFonts w:eastAsia="楷体_GB2312"/>
          <w:b/>
          <w:sz w:val="36"/>
          <w:szCs w:val="36"/>
        </w:rPr>
        <w:t>1</w:t>
      </w:r>
      <w:r w:rsidR="00CD1928" w:rsidRPr="001142A9">
        <w:rPr>
          <w:rFonts w:eastAsia="楷体_GB2312"/>
          <w:b/>
          <w:sz w:val="36"/>
          <w:szCs w:val="36"/>
        </w:rPr>
        <w:t>年秋季学期</w:t>
      </w:r>
    </w:p>
    <w:p w14:paraId="1BF95D92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 w:rsidR="00563A6E" w:rsidRPr="001142A9">
        <w:rPr>
          <w:rFonts w:eastAsia="楷体_GB2312"/>
          <w:b/>
          <w:sz w:val="36"/>
          <w:szCs w:val="36"/>
        </w:rPr>
        <w:t>过程与工具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488777E4" w14:textId="77777777"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100F351B" w14:textId="77777777" w:rsidR="00CD1928" w:rsidRPr="001142A9" w:rsidRDefault="00B127EA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综合实践</w:t>
      </w:r>
      <w:r>
        <w:rPr>
          <w:rFonts w:eastAsia="楷体_GB2312" w:hint="eastAsia"/>
          <w:b/>
          <w:sz w:val="36"/>
          <w:szCs w:val="36"/>
        </w:rPr>
        <w:t>2</w:t>
      </w:r>
      <w:r w:rsidR="00317FF7">
        <w:rPr>
          <w:rFonts w:eastAsia="楷体_GB2312" w:hint="eastAsia"/>
          <w:b/>
          <w:sz w:val="36"/>
          <w:szCs w:val="36"/>
        </w:rPr>
        <w:t>实验报告</w:t>
      </w:r>
    </w:p>
    <w:p w14:paraId="32750707" w14:textId="77777777"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14:paraId="4E9B768D" w14:textId="77777777" w:rsidR="00F72A5C" w:rsidRDefault="00A510CF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317FF7">
        <w:rPr>
          <w:rFonts w:eastAsia="楷体_GB2312"/>
          <w:b/>
          <w:sz w:val="36"/>
          <w:szCs w:val="36"/>
        </w:rPr>
        <w:t xml:space="preserve">Lab </w:t>
      </w:r>
      <w:r w:rsidR="00B3584C">
        <w:rPr>
          <w:rFonts w:eastAsia="楷体_GB2312" w:hint="eastAsia"/>
          <w:b/>
          <w:sz w:val="36"/>
          <w:szCs w:val="36"/>
        </w:rPr>
        <w:t>5</w:t>
      </w:r>
      <w:r w:rsidR="00AA5321" w:rsidRPr="00317FF7">
        <w:rPr>
          <w:rFonts w:eastAsia="楷体_GB2312"/>
          <w:b/>
          <w:sz w:val="36"/>
          <w:szCs w:val="36"/>
        </w:rPr>
        <w:t>：</w:t>
      </w:r>
      <w:r w:rsidR="00B3584C" w:rsidRPr="00B3584C">
        <w:rPr>
          <w:rFonts w:eastAsia="楷体_GB2312" w:hint="eastAsia"/>
          <w:b/>
          <w:sz w:val="36"/>
          <w:szCs w:val="36"/>
        </w:rPr>
        <w:t>系统分析与设计说明书</w:t>
      </w:r>
      <w:r w:rsidR="00B3584C" w:rsidRPr="00B3584C">
        <w:rPr>
          <w:rFonts w:eastAsia="楷体_GB2312" w:hint="eastAsia"/>
          <w:b/>
          <w:sz w:val="36"/>
          <w:szCs w:val="36"/>
        </w:rPr>
        <w:t>V2.0</w:t>
      </w:r>
    </w:p>
    <w:p w14:paraId="3D1FE55A" w14:textId="77777777" w:rsidR="00CD1928" w:rsidRPr="00317FF7" w:rsidRDefault="00F72A5C" w:rsidP="00F72A5C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 w:hint="eastAsia"/>
          <w:b/>
          <w:sz w:val="36"/>
          <w:szCs w:val="36"/>
        </w:rPr>
        <w:t>（</w:t>
      </w:r>
      <w:r w:rsidRPr="00F72A5C">
        <w:rPr>
          <w:rFonts w:eastAsia="楷体_GB2312" w:hint="eastAsia"/>
          <w:b/>
          <w:sz w:val="36"/>
          <w:szCs w:val="36"/>
        </w:rPr>
        <w:t>通用批发零售业务管理系统</w:t>
      </w:r>
      <w:r w:rsidR="00B3584C">
        <w:rPr>
          <w:rFonts w:eastAsia="楷体_GB2312"/>
          <w:b/>
          <w:sz w:val="36"/>
          <w:szCs w:val="36"/>
        </w:rPr>
        <w:t>V</w:t>
      </w:r>
      <w:r w:rsidR="00B3584C">
        <w:rPr>
          <w:rFonts w:eastAsia="楷体_GB2312" w:hint="eastAsia"/>
          <w:b/>
          <w:sz w:val="36"/>
          <w:szCs w:val="36"/>
        </w:rPr>
        <w:t>2</w:t>
      </w:r>
      <w:r w:rsidRPr="00F72A5C">
        <w:rPr>
          <w:rFonts w:eastAsia="楷体_GB2312"/>
          <w:b/>
          <w:sz w:val="36"/>
          <w:szCs w:val="36"/>
        </w:rPr>
        <w:t>.0</w:t>
      </w:r>
      <w:r>
        <w:rPr>
          <w:rFonts w:eastAsia="楷体_GB2312" w:hint="eastAsia"/>
          <w:b/>
          <w:sz w:val="36"/>
          <w:szCs w:val="36"/>
        </w:rPr>
        <w:t>）</w:t>
      </w:r>
    </w:p>
    <w:p w14:paraId="0BAE7747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3F22A081" w14:textId="77777777" w:rsidR="00CD1928" w:rsidRPr="00B3584C" w:rsidRDefault="00CD1928" w:rsidP="00B654D2">
      <w:pPr>
        <w:topLinePunct/>
        <w:adjustRightInd w:val="0"/>
        <w:snapToGrid w:val="0"/>
        <w:spacing w:line="300" w:lineRule="auto"/>
      </w:pPr>
    </w:p>
    <w:p w14:paraId="2E745A2B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0B3ED47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51A28579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62E75423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5F93B31B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404AFE55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180BCF7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18228769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FB17AB1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14:paraId="48D6A4C4" w14:textId="77777777" w:rsidTr="00317FF7">
        <w:trPr>
          <w:jc w:val="center"/>
        </w:trPr>
        <w:tc>
          <w:tcPr>
            <w:tcW w:w="1404" w:type="dxa"/>
          </w:tcPr>
          <w:p w14:paraId="56BCD74E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14:paraId="259CA0AE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14:paraId="04CD08C8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14:paraId="71DA903E" w14:textId="77777777" w:rsidTr="00317FF7">
        <w:trPr>
          <w:jc w:val="center"/>
        </w:trPr>
        <w:tc>
          <w:tcPr>
            <w:tcW w:w="1404" w:type="dxa"/>
          </w:tcPr>
          <w:p w14:paraId="6D7BD150" w14:textId="7DC4C26B" w:rsidR="00491356" w:rsidRPr="001142A9" w:rsidRDefault="00840CA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沈城有</w:t>
            </w:r>
          </w:p>
        </w:tc>
        <w:tc>
          <w:tcPr>
            <w:tcW w:w="2247" w:type="dxa"/>
          </w:tcPr>
          <w:p w14:paraId="4219C94C" w14:textId="5B7E880C" w:rsidR="00491356" w:rsidRPr="001142A9" w:rsidRDefault="00840CA6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1190200526</w:t>
            </w:r>
          </w:p>
        </w:tc>
        <w:tc>
          <w:tcPr>
            <w:tcW w:w="3969" w:type="dxa"/>
          </w:tcPr>
          <w:p w14:paraId="724C3D5A" w14:textId="1060A467" w:rsidR="00491356" w:rsidRPr="001142A9" w:rsidRDefault="00840CA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sz w:val="24"/>
                <w:szCs w:val="28"/>
              </w:rPr>
              <w:t>1190200526@stu.hit.edu.cn</w:t>
            </w:r>
          </w:p>
        </w:tc>
      </w:tr>
      <w:tr w:rsidR="004A630A" w:rsidRPr="001142A9" w14:paraId="45A13247" w14:textId="77777777" w:rsidTr="00317FF7">
        <w:trPr>
          <w:jc w:val="center"/>
        </w:trPr>
        <w:tc>
          <w:tcPr>
            <w:tcW w:w="1404" w:type="dxa"/>
          </w:tcPr>
          <w:p w14:paraId="68DC7FC0" w14:textId="7839EB0C" w:rsidR="004A630A" w:rsidRPr="001142A9" w:rsidRDefault="00840CA6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rFonts w:hint="eastAsia"/>
                <w:sz w:val="24"/>
                <w:szCs w:val="28"/>
              </w:rPr>
              <w:t>耿健</w:t>
            </w:r>
          </w:p>
        </w:tc>
        <w:tc>
          <w:tcPr>
            <w:tcW w:w="2247" w:type="dxa"/>
          </w:tcPr>
          <w:p w14:paraId="6E1DD1DF" w14:textId="21643B48" w:rsidR="004A630A" w:rsidRPr="001142A9" w:rsidRDefault="00840CA6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sz w:val="24"/>
                <w:szCs w:val="28"/>
              </w:rPr>
              <w:t>1190201801</w:t>
            </w:r>
          </w:p>
        </w:tc>
        <w:tc>
          <w:tcPr>
            <w:tcW w:w="3969" w:type="dxa"/>
          </w:tcPr>
          <w:p w14:paraId="09095226" w14:textId="08169F8A" w:rsidR="004A630A" w:rsidRPr="001142A9" w:rsidRDefault="00B61BC4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1161906117@qq.com</w:t>
            </w:r>
          </w:p>
        </w:tc>
      </w:tr>
      <w:tr w:rsidR="004A630A" w:rsidRPr="001142A9" w14:paraId="2913873E" w14:textId="77777777" w:rsidTr="00317FF7">
        <w:trPr>
          <w:jc w:val="center"/>
        </w:trPr>
        <w:tc>
          <w:tcPr>
            <w:tcW w:w="1404" w:type="dxa"/>
          </w:tcPr>
          <w:p w14:paraId="5412A9A7" w14:textId="1358FEE9" w:rsidR="004A630A" w:rsidRPr="001142A9" w:rsidRDefault="00840CA6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rFonts w:hint="eastAsia"/>
                <w:sz w:val="24"/>
                <w:szCs w:val="28"/>
              </w:rPr>
              <w:t>梁晨</w:t>
            </w:r>
          </w:p>
        </w:tc>
        <w:tc>
          <w:tcPr>
            <w:tcW w:w="2247" w:type="dxa"/>
          </w:tcPr>
          <w:p w14:paraId="6B036008" w14:textId="05A2A6F6" w:rsidR="004A630A" w:rsidRPr="001142A9" w:rsidRDefault="00840CA6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sz w:val="24"/>
                <w:szCs w:val="28"/>
              </w:rPr>
              <w:t>1190201818</w:t>
            </w:r>
          </w:p>
        </w:tc>
        <w:tc>
          <w:tcPr>
            <w:tcW w:w="3969" w:type="dxa"/>
          </w:tcPr>
          <w:p w14:paraId="7B87F01D" w14:textId="5518D8DE" w:rsidR="004A630A" w:rsidRPr="001142A9" w:rsidRDefault="00B61BC4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B61BC4">
              <w:rPr>
                <w:sz w:val="24"/>
                <w:szCs w:val="28"/>
              </w:rPr>
              <w:t>2711079005@qq.com</w:t>
            </w:r>
          </w:p>
        </w:tc>
      </w:tr>
      <w:tr w:rsidR="004A630A" w:rsidRPr="001142A9" w14:paraId="322C3890" w14:textId="77777777" w:rsidTr="00317FF7">
        <w:trPr>
          <w:jc w:val="center"/>
        </w:trPr>
        <w:tc>
          <w:tcPr>
            <w:tcW w:w="1404" w:type="dxa"/>
          </w:tcPr>
          <w:p w14:paraId="6D380EFE" w14:textId="098D53B4" w:rsidR="004A630A" w:rsidRPr="001142A9" w:rsidRDefault="00840CA6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840CA6">
              <w:rPr>
                <w:rFonts w:hint="eastAsia"/>
                <w:sz w:val="24"/>
                <w:szCs w:val="28"/>
              </w:rPr>
              <w:t>傅</w:t>
            </w:r>
            <w:proofErr w:type="gramStart"/>
            <w:r w:rsidRPr="00840CA6">
              <w:rPr>
                <w:rFonts w:hint="eastAsia"/>
                <w:sz w:val="24"/>
                <w:szCs w:val="28"/>
              </w:rPr>
              <w:t>浩</w:t>
            </w:r>
            <w:proofErr w:type="gramEnd"/>
            <w:r w:rsidRPr="00840CA6">
              <w:rPr>
                <w:rFonts w:hint="eastAsia"/>
                <w:sz w:val="24"/>
                <w:szCs w:val="28"/>
              </w:rPr>
              <w:t>东</w:t>
            </w:r>
          </w:p>
        </w:tc>
        <w:tc>
          <w:tcPr>
            <w:tcW w:w="2247" w:type="dxa"/>
          </w:tcPr>
          <w:p w14:paraId="1AA40C54" w14:textId="34C36521" w:rsidR="004A630A" w:rsidRPr="001142A9" w:rsidRDefault="00F3354F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F3354F">
              <w:rPr>
                <w:sz w:val="24"/>
                <w:szCs w:val="28"/>
              </w:rPr>
              <w:t>1190202105</w:t>
            </w:r>
          </w:p>
        </w:tc>
        <w:tc>
          <w:tcPr>
            <w:tcW w:w="3969" w:type="dxa"/>
          </w:tcPr>
          <w:p w14:paraId="2279B547" w14:textId="46431FC7" w:rsidR="004A630A" w:rsidRPr="001142A9" w:rsidRDefault="004E252C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4E252C">
              <w:rPr>
                <w:sz w:val="24"/>
                <w:szCs w:val="28"/>
              </w:rPr>
              <w:t>1190202105@stu.hit.edu.cn</w:t>
            </w:r>
          </w:p>
        </w:tc>
      </w:tr>
      <w:tr w:rsidR="004A630A" w:rsidRPr="001142A9" w14:paraId="20027A12" w14:textId="77777777" w:rsidTr="00317FF7">
        <w:trPr>
          <w:jc w:val="center"/>
        </w:trPr>
        <w:tc>
          <w:tcPr>
            <w:tcW w:w="1404" w:type="dxa"/>
          </w:tcPr>
          <w:p w14:paraId="6582C8FF" w14:textId="7A9672AA" w:rsidR="004A630A" w:rsidRPr="001142A9" w:rsidRDefault="00105D42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proofErr w:type="gramStart"/>
            <w:r>
              <w:rPr>
                <w:rFonts w:hint="eastAsia"/>
                <w:sz w:val="24"/>
                <w:szCs w:val="28"/>
              </w:rPr>
              <w:t>田雪洋</w:t>
            </w:r>
            <w:proofErr w:type="gramEnd"/>
          </w:p>
        </w:tc>
        <w:tc>
          <w:tcPr>
            <w:tcW w:w="2247" w:type="dxa"/>
          </w:tcPr>
          <w:p w14:paraId="6565D2EC" w14:textId="5EA8E9AA" w:rsidR="004A630A" w:rsidRPr="001142A9" w:rsidRDefault="00105D42" w:rsidP="005D5410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1190202110</w:t>
            </w:r>
          </w:p>
        </w:tc>
        <w:tc>
          <w:tcPr>
            <w:tcW w:w="3969" w:type="dxa"/>
          </w:tcPr>
          <w:p w14:paraId="0E59A458" w14:textId="369AACAA" w:rsidR="004A630A" w:rsidRPr="001142A9" w:rsidRDefault="00105D42" w:rsidP="004A630A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2679150788</w:t>
            </w:r>
            <w:r>
              <w:rPr>
                <w:rFonts w:hint="eastAsia"/>
                <w:sz w:val="24"/>
                <w:szCs w:val="28"/>
              </w:rPr>
              <w:t>@qq</w:t>
            </w:r>
            <w:r>
              <w:rPr>
                <w:sz w:val="24"/>
                <w:szCs w:val="28"/>
              </w:rPr>
              <w:t>.com</w:t>
            </w:r>
          </w:p>
        </w:tc>
      </w:tr>
    </w:tbl>
    <w:p w14:paraId="1A11BD90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35A1F98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21EF97E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FA422A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6D3674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1DA951EC" w14:textId="0F0C44D3" w:rsidR="003A73C5" w:rsidRPr="005B6073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r w:rsidRPr="005B6073">
        <w:rPr>
          <w:color w:val="FF0000"/>
          <w:sz w:val="24"/>
        </w:rPr>
        <w:fldChar w:fldCharType="begin"/>
      </w:r>
      <w:r w:rsidRPr="005B6073">
        <w:rPr>
          <w:color w:val="FF0000"/>
          <w:sz w:val="24"/>
        </w:rPr>
        <w:instrText xml:space="preserve"> TOC \o "1-4" \h \z \u </w:instrText>
      </w:r>
      <w:r w:rsidRPr="005B6073">
        <w:rPr>
          <w:color w:val="FF0000"/>
          <w:sz w:val="24"/>
        </w:rPr>
        <w:fldChar w:fldCharType="separate"/>
      </w:r>
      <w:hyperlink w:anchor="_Toc88940389" w:history="1">
        <w:r w:rsidR="003A73C5" w:rsidRPr="005B6073">
          <w:rPr>
            <w:rStyle w:val="a4"/>
            <w:rFonts w:eastAsia="黑体"/>
            <w:noProof/>
            <w:sz w:val="24"/>
          </w:rPr>
          <w:t xml:space="preserve">1 </w:t>
        </w:r>
        <w:r w:rsidR="003A73C5" w:rsidRPr="005B6073">
          <w:rPr>
            <w:rStyle w:val="a4"/>
            <w:rFonts w:eastAsia="黑体"/>
            <w:noProof/>
            <w:sz w:val="24"/>
          </w:rPr>
          <w:t>项目基本概况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_Toc88940389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03B891B2" w14:textId="5EBDD376" w:rsidR="003A73C5" w:rsidRPr="005B6073" w:rsidRDefault="007301C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0" w:history="1">
        <w:r w:rsidR="003A73C5" w:rsidRPr="005B6073">
          <w:rPr>
            <w:rStyle w:val="a4"/>
            <w:rFonts w:eastAsia="黑体"/>
            <w:noProof/>
            <w:sz w:val="24"/>
          </w:rPr>
          <w:t xml:space="preserve">2 </w:t>
        </w:r>
        <w:r w:rsidR="003A73C5" w:rsidRPr="005B6073">
          <w:rPr>
            <w:rStyle w:val="a4"/>
            <w:rFonts w:eastAsia="黑体"/>
            <w:noProof/>
            <w:sz w:val="24"/>
          </w:rPr>
          <w:t>通用批发零售业务管理系统</w:t>
        </w:r>
        <w:r w:rsidR="003A73C5" w:rsidRPr="005B6073">
          <w:rPr>
            <w:rStyle w:val="a4"/>
            <w:rFonts w:eastAsia="黑体"/>
            <w:noProof/>
            <w:sz w:val="24"/>
          </w:rPr>
          <w:t>V2.0</w:t>
        </w:r>
        <w:r w:rsidR="003A73C5" w:rsidRPr="005B6073">
          <w:rPr>
            <w:rStyle w:val="a4"/>
            <w:rFonts w:eastAsia="黑体"/>
            <w:noProof/>
            <w:sz w:val="24"/>
          </w:rPr>
          <w:t>需求描述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_Toc88940390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5ABA0DAA" w14:textId="4DF26EF8" w:rsidR="003A73C5" w:rsidRPr="005B6073" w:rsidRDefault="007301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1" w:history="1">
        <w:r w:rsidR="003A73C5" w:rsidRPr="005B6073">
          <w:rPr>
            <w:rStyle w:val="a4"/>
            <w:noProof/>
            <w:sz w:val="24"/>
          </w:rPr>
          <w:t xml:space="preserve">2.1 </w:t>
        </w:r>
        <w:r w:rsidR="003A73C5" w:rsidRPr="005B6073">
          <w:rPr>
            <w:rStyle w:val="a4"/>
            <w:noProof/>
            <w:sz w:val="24"/>
          </w:rPr>
          <w:t>通用批发零售业务管理系统</w:t>
        </w:r>
        <w:r w:rsidR="003A73C5" w:rsidRPr="005B6073">
          <w:rPr>
            <w:rStyle w:val="a4"/>
            <w:noProof/>
            <w:sz w:val="24"/>
          </w:rPr>
          <w:t>V1.0</w:t>
        </w:r>
        <w:r w:rsidR="003A73C5" w:rsidRPr="005B6073">
          <w:rPr>
            <w:rStyle w:val="a4"/>
            <w:noProof/>
            <w:sz w:val="24"/>
          </w:rPr>
          <w:t>需求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_Toc88940391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2EAB0ED9" w14:textId="1DA568A4" w:rsidR="003A73C5" w:rsidRPr="005B6073" w:rsidRDefault="007301C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2" w:history="1">
        <w:r w:rsidR="003A73C5" w:rsidRPr="005B6073">
          <w:rPr>
            <w:rStyle w:val="a4"/>
            <w:b/>
            <w:noProof/>
            <w:sz w:val="24"/>
          </w:rPr>
          <w:t>2.1.1</w:t>
        </w:r>
        <w:r w:rsidR="003A73C5" w:rsidRPr="005B6073">
          <w:rPr>
            <w:rStyle w:val="a4"/>
            <w:noProof/>
            <w:sz w:val="24"/>
          </w:rPr>
          <w:t xml:space="preserve"> </w:t>
        </w:r>
        <w:r w:rsidR="003A73C5" w:rsidRPr="005B6073">
          <w:rPr>
            <w:rStyle w:val="a4"/>
            <w:noProof/>
            <w:sz w:val="24"/>
          </w:rPr>
          <w:t>系统功能划分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_Toc88940392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7365575F" w14:textId="5EA7914D" w:rsidR="003A73C5" w:rsidRPr="005B6073" w:rsidRDefault="007301C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3" w:history="1">
        <w:r w:rsidR="003A73C5" w:rsidRPr="005B6073">
          <w:rPr>
            <w:rStyle w:val="a4"/>
            <w:b/>
            <w:noProof/>
            <w:sz w:val="24"/>
          </w:rPr>
          <w:t>2.1.2</w:t>
        </w:r>
        <w:r w:rsidR="003A73C5" w:rsidRPr="005B6073">
          <w:rPr>
            <w:rStyle w:val="a4"/>
            <w:noProof/>
            <w:sz w:val="24"/>
          </w:rPr>
          <w:t xml:space="preserve"> </w:t>
        </w:r>
        <w:r w:rsidR="003A73C5" w:rsidRPr="005B6073">
          <w:rPr>
            <w:rStyle w:val="a4"/>
            <w:noProof/>
            <w:sz w:val="24"/>
          </w:rPr>
          <w:t>客户资料维护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_Toc88940393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11D5CEBA" w14:textId="73F0E69C" w:rsidR="003A73C5" w:rsidRPr="005B6073" w:rsidRDefault="007301C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4" w:history="1">
        <w:r w:rsidR="003A73C5" w:rsidRPr="005B6073">
          <w:rPr>
            <w:rStyle w:val="a4"/>
            <w:b/>
            <w:noProof/>
            <w:sz w:val="24"/>
          </w:rPr>
          <w:t>2.1.3</w:t>
        </w:r>
        <w:r w:rsidR="003A73C5" w:rsidRPr="005B6073">
          <w:rPr>
            <w:rStyle w:val="a4"/>
            <w:noProof/>
            <w:sz w:val="24"/>
          </w:rPr>
          <w:t xml:space="preserve"> </w:t>
        </w:r>
        <w:r w:rsidR="003A73C5" w:rsidRPr="005B6073">
          <w:rPr>
            <w:rStyle w:val="a4"/>
            <w:noProof/>
            <w:sz w:val="24"/>
          </w:rPr>
          <w:t>销售业务管理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_Toc88940394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526868BF" w14:textId="673E6653" w:rsidR="003A73C5" w:rsidRPr="005B6073" w:rsidRDefault="007301C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5" w:history="1">
        <w:r w:rsidR="003A73C5" w:rsidRPr="005B6073">
          <w:rPr>
            <w:rStyle w:val="a4"/>
            <w:b/>
            <w:noProof/>
            <w:sz w:val="24"/>
          </w:rPr>
          <w:t>2.1.4</w:t>
        </w:r>
        <w:r w:rsidR="003A73C5" w:rsidRPr="005B6073">
          <w:rPr>
            <w:rStyle w:val="a4"/>
            <w:noProof/>
            <w:sz w:val="24"/>
          </w:rPr>
          <w:t xml:space="preserve"> </w:t>
        </w:r>
        <w:r w:rsidR="003A73C5" w:rsidRPr="005B6073">
          <w:rPr>
            <w:rStyle w:val="a4"/>
            <w:noProof/>
            <w:sz w:val="24"/>
          </w:rPr>
          <w:t>库存管理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_Toc88940395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1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0A87438D" w14:textId="700B036D" w:rsidR="003A73C5" w:rsidRPr="005B6073" w:rsidRDefault="007301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6" w:history="1">
        <w:r w:rsidR="003A73C5" w:rsidRPr="005B6073">
          <w:rPr>
            <w:rStyle w:val="a4"/>
            <w:noProof/>
            <w:sz w:val="24"/>
          </w:rPr>
          <w:t xml:space="preserve">2.2 </w:t>
        </w:r>
        <w:r w:rsidR="003A73C5" w:rsidRPr="005B6073">
          <w:rPr>
            <w:rStyle w:val="a4"/>
            <w:noProof/>
            <w:sz w:val="24"/>
          </w:rPr>
          <w:t>通用批发零售业务管理系统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新增需求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_Toc88940396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2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02373BBD" w14:textId="64A04C52" w:rsidR="003A73C5" w:rsidRPr="005B6073" w:rsidRDefault="007301C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7" w:history="1">
        <w:r w:rsidR="003A73C5" w:rsidRPr="005B6073">
          <w:rPr>
            <w:rStyle w:val="a4"/>
            <w:rFonts w:eastAsia="黑体"/>
            <w:noProof/>
            <w:sz w:val="24"/>
          </w:rPr>
          <w:t xml:space="preserve">3 </w:t>
        </w:r>
        <w:r w:rsidR="003A73C5" w:rsidRPr="005B6073">
          <w:rPr>
            <w:rStyle w:val="a4"/>
            <w:rFonts w:eastAsia="黑体"/>
            <w:noProof/>
            <w:sz w:val="24"/>
          </w:rPr>
          <w:t>通用批发零售业务管理系统</w:t>
        </w:r>
        <w:r w:rsidR="003A73C5" w:rsidRPr="005B6073">
          <w:rPr>
            <w:rStyle w:val="a4"/>
            <w:rFonts w:eastAsia="黑体"/>
            <w:noProof/>
            <w:sz w:val="24"/>
          </w:rPr>
          <w:t>V2.0</w:t>
        </w:r>
        <w:r w:rsidR="003A73C5" w:rsidRPr="005B6073">
          <w:rPr>
            <w:rStyle w:val="a4"/>
            <w:rFonts w:eastAsia="黑体"/>
            <w:noProof/>
            <w:sz w:val="24"/>
          </w:rPr>
          <w:t>需求分析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_Toc88940397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2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1BFB6807" w14:textId="563EDB48" w:rsidR="003A73C5" w:rsidRPr="005B6073" w:rsidRDefault="007301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8" w:history="1">
        <w:r w:rsidR="003A73C5" w:rsidRPr="005B6073">
          <w:rPr>
            <w:rStyle w:val="a4"/>
            <w:noProof/>
            <w:sz w:val="24"/>
          </w:rPr>
          <w:t xml:space="preserve">3.1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需求用例分析建模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_Toc88940398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2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16D28806" w14:textId="71E7F11F" w:rsidR="003A73C5" w:rsidRPr="005B6073" w:rsidRDefault="007301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399" w:history="1">
        <w:r w:rsidR="003A73C5" w:rsidRPr="005B6073">
          <w:rPr>
            <w:rStyle w:val="a4"/>
            <w:noProof/>
            <w:sz w:val="24"/>
          </w:rPr>
          <w:t xml:space="preserve">3.2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需求的静态分析建模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_Toc88940399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2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25B9107E" w14:textId="703C0B4E" w:rsidR="003A73C5" w:rsidRPr="005B6073" w:rsidRDefault="007301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0" w:history="1">
        <w:r w:rsidR="003A73C5" w:rsidRPr="005B6073">
          <w:rPr>
            <w:rStyle w:val="a4"/>
            <w:noProof/>
            <w:sz w:val="24"/>
          </w:rPr>
          <w:t xml:space="preserve">3.3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需求的行为分析建模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_Toc88940400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2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47BA8219" w14:textId="43309BF6" w:rsidR="003A73C5" w:rsidRPr="005B6073" w:rsidRDefault="007301C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1" w:history="1">
        <w:r w:rsidR="003A73C5" w:rsidRPr="005B6073">
          <w:rPr>
            <w:rStyle w:val="a4"/>
            <w:rFonts w:eastAsia="黑体"/>
            <w:noProof/>
            <w:sz w:val="24"/>
          </w:rPr>
          <w:t xml:space="preserve">4 </w:t>
        </w:r>
        <w:r w:rsidR="003A73C5" w:rsidRPr="005B6073">
          <w:rPr>
            <w:rStyle w:val="a4"/>
            <w:rFonts w:eastAsia="黑体"/>
            <w:noProof/>
            <w:sz w:val="24"/>
          </w:rPr>
          <w:t>通用批发零售业务管理系统</w:t>
        </w:r>
        <w:r w:rsidR="003A73C5" w:rsidRPr="005B6073">
          <w:rPr>
            <w:rStyle w:val="a4"/>
            <w:rFonts w:eastAsia="黑体"/>
            <w:noProof/>
            <w:sz w:val="24"/>
          </w:rPr>
          <w:t>V2.0</w:t>
        </w:r>
        <w:r w:rsidR="003A73C5" w:rsidRPr="005B6073">
          <w:rPr>
            <w:rStyle w:val="a4"/>
            <w:rFonts w:eastAsia="黑体"/>
            <w:noProof/>
            <w:sz w:val="24"/>
          </w:rPr>
          <w:t>系统设计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_Toc88940401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591DC821" w14:textId="2D8A7AA1" w:rsidR="003A73C5" w:rsidRPr="005B6073" w:rsidRDefault="007301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2" w:history="1">
        <w:r w:rsidR="003A73C5" w:rsidRPr="005B6073">
          <w:rPr>
            <w:rStyle w:val="a4"/>
            <w:noProof/>
            <w:sz w:val="24"/>
          </w:rPr>
          <w:t xml:space="preserve">4.1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的功能结构设计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_Toc88940402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66938C07" w14:textId="6477A71C" w:rsidR="003A73C5" w:rsidRPr="005B6073" w:rsidRDefault="007301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3" w:history="1">
        <w:r w:rsidR="003A73C5" w:rsidRPr="005B6073">
          <w:rPr>
            <w:rStyle w:val="a4"/>
            <w:noProof/>
            <w:sz w:val="24"/>
          </w:rPr>
          <w:t xml:space="preserve">4.2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的</w:t>
        </w:r>
        <w:r w:rsidR="003A73C5" w:rsidRPr="005B6073">
          <w:rPr>
            <w:rStyle w:val="a4"/>
            <w:noProof/>
            <w:sz w:val="24"/>
          </w:rPr>
          <w:t>UI</w:t>
        </w:r>
        <w:r w:rsidR="003A73C5" w:rsidRPr="005B6073">
          <w:rPr>
            <w:rStyle w:val="a4"/>
            <w:noProof/>
            <w:sz w:val="24"/>
          </w:rPr>
          <w:t>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_Toc88940403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456FD3EA" w14:textId="499384F0" w:rsidR="003A73C5" w:rsidRPr="005B6073" w:rsidRDefault="007301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4" w:history="1">
        <w:r w:rsidR="003A73C5" w:rsidRPr="005B6073">
          <w:rPr>
            <w:rStyle w:val="a4"/>
            <w:noProof/>
            <w:sz w:val="24"/>
          </w:rPr>
          <w:t xml:space="preserve">4.1.1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菜单</w:t>
        </w:r>
        <w:r w:rsidR="003A73C5" w:rsidRPr="005B6073">
          <w:rPr>
            <w:rStyle w:val="a4"/>
            <w:noProof/>
            <w:sz w:val="24"/>
          </w:rPr>
          <w:t>UI</w:t>
        </w:r>
        <w:r w:rsidR="003A73C5" w:rsidRPr="005B6073">
          <w:rPr>
            <w:rStyle w:val="a4"/>
            <w:noProof/>
            <w:sz w:val="24"/>
          </w:rPr>
          <w:t>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_Toc88940404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6E219D02" w14:textId="2B1E571E" w:rsidR="003A73C5" w:rsidRPr="005B6073" w:rsidRDefault="007301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5" w:history="1">
        <w:r w:rsidR="003A73C5" w:rsidRPr="005B6073">
          <w:rPr>
            <w:rStyle w:val="a4"/>
            <w:noProof/>
            <w:sz w:val="24"/>
          </w:rPr>
          <w:t xml:space="preserve">4.1.2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主要交互</w:t>
        </w:r>
        <w:r w:rsidR="003A73C5" w:rsidRPr="005B6073">
          <w:rPr>
            <w:rStyle w:val="a4"/>
            <w:noProof/>
            <w:sz w:val="24"/>
          </w:rPr>
          <w:t>UI</w:t>
        </w:r>
        <w:r w:rsidR="003A73C5" w:rsidRPr="005B6073">
          <w:rPr>
            <w:rStyle w:val="a4"/>
            <w:noProof/>
            <w:sz w:val="24"/>
          </w:rPr>
          <w:t>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_Toc88940405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1A91503D" w14:textId="2135D7E3" w:rsidR="003A73C5" w:rsidRPr="005B6073" w:rsidRDefault="007301C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88940406" w:history="1">
        <w:r w:rsidR="003A73C5" w:rsidRPr="005B6073">
          <w:rPr>
            <w:rStyle w:val="a4"/>
            <w:noProof/>
            <w:sz w:val="24"/>
          </w:rPr>
          <w:t xml:space="preserve">4.1.3 </w:t>
        </w:r>
        <w:r w:rsidR="003A73C5" w:rsidRPr="005B6073">
          <w:rPr>
            <w:rStyle w:val="a4"/>
            <w:noProof/>
            <w:sz w:val="24"/>
          </w:rPr>
          <w:t>系统</w:t>
        </w:r>
        <w:r w:rsidR="003A73C5" w:rsidRPr="005B6073">
          <w:rPr>
            <w:rStyle w:val="a4"/>
            <w:noProof/>
            <w:sz w:val="24"/>
          </w:rPr>
          <w:t>V2.0</w:t>
        </w:r>
        <w:r w:rsidR="003A73C5" w:rsidRPr="005B6073">
          <w:rPr>
            <w:rStyle w:val="a4"/>
            <w:noProof/>
            <w:sz w:val="24"/>
          </w:rPr>
          <w:t>数据结构设计</w:t>
        </w:r>
        <w:r w:rsidR="003A73C5" w:rsidRPr="005B6073">
          <w:rPr>
            <w:noProof/>
            <w:webHidden/>
            <w:sz w:val="24"/>
          </w:rPr>
          <w:tab/>
        </w:r>
        <w:r w:rsidR="003A73C5" w:rsidRPr="005B6073">
          <w:rPr>
            <w:noProof/>
            <w:webHidden/>
            <w:sz w:val="24"/>
          </w:rPr>
          <w:fldChar w:fldCharType="begin"/>
        </w:r>
        <w:r w:rsidR="003A73C5" w:rsidRPr="005B6073">
          <w:rPr>
            <w:noProof/>
            <w:webHidden/>
            <w:sz w:val="24"/>
          </w:rPr>
          <w:instrText xml:space="preserve"> PAGEREF _Toc88940406 \h </w:instrText>
        </w:r>
        <w:r w:rsidR="003A73C5" w:rsidRPr="005B6073">
          <w:rPr>
            <w:noProof/>
            <w:webHidden/>
            <w:sz w:val="24"/>
          </w:rPr>
        </w:r>
        <w:r w:rsidR="003A73C5" w:rsidRPr="005B6073">
          <w:rPr>
            <w:noProof/>
            <w:webHidden/>
            <w:sz w:val="24"/>
          </w:rPr>
          <w:fldChar w:fldCharType="separate"/>
        </w:r>
        <w:r w:rsidR="003A73C5" w:rsidRPr="005B6073">
          <w:rPr>
            <w:noProof/>
            <w:webHidden/>
            <w:sz w:val="24"/>
          </w:rPr>
          <w:t>3</w:t>
        </w:r>
        <w:r w:rsidR="003A73C5" w:rsidRPr="005B6073">
          <w:rPr>
            <w:noProof/>
            <w:webHidden/>
            <w:sz w:val="24"/>
          </w:rPr>
          <w:fldChar w:fldCharType="end"/>
        </w:r>
      </w:hyperlink>
    </w:p>
    <w:p w14:paraId="7CAC6C0E" w14:textId="29A7D38B" w:rsidR="00CD1928" w:rsidRPr="005B6073" w:rsidRDefault="00E535D2" w:rsidP="003A73C5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  <w:sz w:val="24"/>
        </w:rPr>
      </w:pPr>
      <w:r w:rsidRPr="005B6073">
        <w:rPr>
          <w:rFonts w:eastAsia="黑体"/>
          <w:color w:val="FF0000"/>
          <w:sz w:val="24"/>
        </w:rPr>
        <w:fldChar w:fldCharType="end"/>
      </w:r>
    </w:p>
    <w:p w14:paraId="7DBA57A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70C2C57D" w14:textId="77777777" w:rsidR="00175A82" w:rsidRPr="00965813" w:rsidRDefault="00587B3D" w:rsidP="00175A8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" w:name="_Toc88940389"/>
      <w:r>
        <w:rPr>
          <w:rFonts w:eastAsia="黑体" w:hint="eastAsia"/>
          <w:b w:val="0"/>
          <w:sz w:val="32"/>
          <w:szCs w:val="32"/>
          <w:lang w:eastAsia="zh-CN"/>
        </w:rPr>
        <w:lastRenderedPageBreak/>
        <w:t>项目基本概况</w:t>
      </w:r>
      <w:bookmarkEnd w:id="1"/>
    </w:p>
    <w:p w14:paraId="7B1F426B" w14:textId="77777777" w:rsidR="004A630A" w:rsidRP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项目名称：通用批发零售业务管理系统</w:t>
      </w:r>
      <w:r w:rsidR="004A630A">
        <w:rPr>
          <w:sz w:val="24"/>
          <w:lang w:val="x-none"/>
        </w:rPr>
        <w:t>V</w:t>
      </w:r>
      <w:r w:rsidR="001846DB">
        <w:rPr>
          <w:rFonts w:hint="eastAsia"/>
          <w:sz w:val="24"/>
          <w:lang w:val="x-none"/>
        </w:rPr>
        <w:t>2</w:t>
      </w:r>
      <w:r w:rsidR="004A630A">
        <w:rPr>
          <w:sz w:val="24"/>
          <w:lang w:val="x-none"/>
        </w:rPr>
        <w:t>.0</w:t>
      </w:r>
    </w:p>
    <w:p w14:paraId="7944065E" w14:textId="77777777"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proofErr w:type="gramStart"/>
      <w:r w:rsidR="004A630A" w:rsidRPr="004A630A">
        <w:rPr>
          <w:rFonts w:hint="eastAsia"/>
          <w:sz w:val="24"/>
          <w:lang w:val="x-none"/>
        </w:rPr>
        <w:t>需求愿景</w:t>
      </w:r>
      <w:proofErr w:type="gram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目标：针对中小型从事批发、零售业务的公司</w:t>
      </w:r>
      <w:proofErr w:type="spellEnd"/>
      <w:r w:rsidR="004A630A" w:rsidRPr="004A630A">
        <w:rPr>
          <w:rFonts w:hint="eastAsia"/>
          <w:sz w:val="24"/>
          <w:lang w:val="x-none"/>
        </w:rPr>
        <w:t>（商户），对其进货、销售、库存管理等业务和数据进行管理，达到方便、高效的目的。</w:t>
      </w:r>
    </w:p>
    <w:p w14:paraId="41B53BF6" w14:textId="77777777"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="004A630A" w:rsidRPr="004A630A">
        <w:rPr>
          <w:rFonts w:hint="eastAsia"/>
          <w:sz w:val="24"/>
          <w:lang w:val="x-none"/>
        </w:rPr>
        <w:t>行业类型：文具</w:t>
      </w:r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玩具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服装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鞋帽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日杂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百货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食品</w:t>
      </w:r>
      <w:proofErr w:type="spellEnd"/>
      <w:r w:rsidR="004A630A" w:rsidRPr="004A630A">
        <w:rPr>
          <w:rFonts w:hint="eastAsia"/>
          <w:sz w:val="24"/>
          <w:lang w:val="x-none"/>
        </w:rPr>
        <w:t>/</w:t>
      </w:r>
      <w:proofErr w:type="spellStart"/>
      <w:r w:rsidR="004A630A" w:rsidRPr="004A630A">
        <w:rPr>
          <w:rFonts w:hint="eastAsia"/>
          <w:sz w:val="24"/>
          <w:lang w:val="x-none"/>
        </w:rPr>
        <w:t>建材等行业</w:t>
      </w:r>
      <w:proofErr w:type="spellEnd"/>
      <w:r w:rsidR="004A630A" w:rsidRPr="004A630A">
        <w:rPr>
          <w:rFonts w:hint="eastAsia"/>
          <w:sz w:val="24"/>
          <w:lang w:val="x-none"/>
        </w:rPr>
        <w:t>。</w:t>
      </w:r>
    </w:p>
    <w:p w14:paraId="60CA10ED" w14:textId="77777777" w:rsidR="00EF7157" w:rsidRDefault="009753E9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）适用规模</w:t>
      </w:r>
      <w:r w:rsidR="00EF7157">
        <w:rPr>
          <w:rFonts w:hint="eastAsia"/>
          <w:sz w:val="24"/>
          <w:lang w:val="x-none"/>
        </w:rPr>
        <w:t>：</w:t>
      </w:r>
      <w:r w:rsidR="00EF7157" w:rsidRPr="00EF7157">
        <w:rPr>
          <w:rFonts w:hint="eastAsia"/>
          <w:sz w:val="24"/>
          <w:lang w:val="x-none"/>
        </w:rPr>
        <w:t>多个仓库、多个用户、网络版本，适合批发</w:t>
      </w:r>
      <w:r w:rsidR="00EF7157" w:rsidRPr="00EF7157">
        <w:rPr>
          <w:rFonts w:hint="eastAsia"/>
          <w:sz w:val="24"/>
          <w:lang w:val="x-none"/>
        </w:rPr>
        <w:t>+</w:t>
      </w:r>
      <w:proofErr w:type="spellStart"/>
      <w:r w:rsidR="00EF7157" w:rsidRPr="00EF7157">
        <w:rPr>
          <w:rFonts w:hint="eastAsia"/>
          <w:sz w:val="24"/>
          <w:lang w:val="x-none"/>
        </w:rPr>
        <w:t>零售商户</w:t>
      </w:r>
      <w:proofErr w:type="spellEnd"/>
      <w:r w:rsidR="00503794">
        <w:rPr>
          <w:rFonts w:hint="eastAsia"/>
          <w:sz w:val="24"/>
          <w:lang w:val="x-none"/>
        </w:rPr>
        <w:t>。</w:t>
      </w:r>
    </w:p>
    <w:p w14:paraId="42F835A8" w14:textId="77777777" w:rsidR="004A630A" w:rsidRDefault="00587B3D" w:rsidP="00587B3D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 w:rsidR="009753E9">
        <w:rPr>
          <w:rFonts w:hint="eastAsia"/>
          <w:sz w:val="24"/>
          <w:lang w:val="x-none"/>
        </w:rPr>
        <w:t>5</w:t>
      </w:r>
      <w:r>
        <w:rPr>
          <w:rFonts w:hint="eastAsia"/>
          <w:sz w:val="24"/>
          <w:lang w:val="x-none"/>
        </w:rPr>
        <w:t>）</w:t>
      </w:r>
      <w:r w:rsidR="00EF7157">
        <w:rPr>
          <w:rFonts w:hint="eastAsia"/>
          <w:sz w:val="24"/>
          <w:lang w:val="x-none"/>
        </w:rPr>
        <w:t>相关人员：</w:t>
      </w:r>
      <w:r w:rsidR="00EF7157" w:rsidRPr="00EF7157">
        <w:rPr>
          <w:rFonts w:hint="eastAsia"/>
          <w:sz w:val="24"/>
          <w:lang w:val="x-none"/>
        </w:rPr>
        <w:t>公司（商户）经理（老板）</w:t>
      </w:r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店长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采购人员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售货员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收银员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市场推销员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仓库管理员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送货员</w:t>
      </w:r>
      <w:proofErr w:type="spellEnd"/>
      <w:r w:rsidR="00EF7157" w:rsidRPr="00EF7157">
        <w:rPr>
          <w:rFonts w:hint="eastAsia"/>
          <w:sz w:val="24"/>
          <w:lang w:val="x-none"/>
        </w:rPr>
        <w:t>/</w:t>
      </w:r>
      <w:proofErr w:type="spellStart"/>
      <w:r w:rsidR="00EF7157" w:rsidRPr="00EF7157">
        <w:rPr>
          <w:rFonts w:hint="eastAsia"/>
          <w:sz w:val="24"/>
          <w:lang w:val="x-none"/>
        </w:rPr>
        <w:t>客户</w:t>
      </w:r>
      <w:proofErr w:type="spellEnd"/>
      <w:r w:rsidR="00EF7157" w:rsidRPr="00EF7157">
        <w:rPr>
          <w:rFonts w:hint="eastAsia"/>
          <w:sz w:val="24"/>
          <w:lang w:val="x-none"/>
        </w:rPr>
        <w:t>（购买者）等。</w:t>
      </w:r>
    </w:p>
    <w:p w14:paraId="472F348A" w14:textId="49F088AF" w:rsidR="00175A82" w:rsidRDefault="00FD6967" w:rsidP="00FD696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" w:name="_Toc88940390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V2.0</w:t>
      </w:r>
      <w:r w:rsidR="009753E9">
        <w:rPr>
          <w:rFonts w:eastAsia="黑体" w:hint="eastAsia"/>
          <w:b w:val="0"/>
          <w:sz w:val="32"/>
          <w:szCs w:val="32"/>
          <w:lang w:eastAsia="zh-CN"/>
        </w:rPr>
        <w:t>需求描述</w:t>
      </w:r>
      <w:bookmarkEnd w:id="2"/>
    </w:p>
    <w:p w14:paraId="796DE62B" w14:textId="2EBC27C7" w:rsidR="00175A82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" w:name="_Toc88940391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V1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3"/>
    </w:p>
    <w:p w14:paraId="6206EA8E" w14:textId="7BCCDDFB" w:rsidR="008B27F1" w:rsidRPr="00E50277" w:rsidRDefault="008B27F1" w:rsidP="00B35FD8">
      <w:pPr>
        <w:pStyle w:val="3"/>
        <w:numPr>
          <w:ilvl w:val="0"/>
          <w:numId w:val="30"/>
        </w:numPr>
        <w:rPr>
          <w:b/>
          <w:sz w:val="30"/>
          <w:szCs w:val="30"/>
        </w:rPr>
      </w:pPr>
      <w:bookmarkStart w:id="4" w:name="_Toc88647760"/>
      <w:bookmarkStart w:id="5" w:name="_Toc88940392"/>
      <w:bookmarkStart w:id="6" w:name="_Toc57400283"/>
      <w:bookmarkStart w:id="7" w:name="_Toc58845309"/>
      <w:r>
        <w:rPr>
          <w:rFonts w:hint="eastAsia"/>
        </w:rPr>
        <w:t>系统功能划分</w:t>
      </w:r>
      <w:bookmarkEnd w:id="4"/>
      <w:bookmarkEnd w:id="5"/>
    </w:p>
    <w:p w14:paraId="3D9A09ED" w14:textId="77777777" w:rsidR="007B4997" w:rsidRDefault="007B4997" w:rsidP="007B499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此系统需要满足中小型</w:t>
      </w:r>
      <w:r w:rsidRPr="004A630A">
        <w:rPr>
          <w:rFonts w:hint="eastAsia"/>
          <w:sz w:val="24"/>
          <w:lang w:val="x-none"/>
        </w:rPr>
        <w:t>从事批发、零售业务的</w:t>
      </w:r>
      <w:r>
        <w:rPr>
          <w:rFonts w:hint="eastAsia"/>
          <w:sz w:val="24"/>
          <w:lang w:val="x-none"/>
        </w:rPr>
        <w:t>公司经理（或商户老板）进行</w:t>
      </w:r>
      <w:r w:rsidRPr="00FD4926">
        <w:rPr>
          <w:rFonts w:hint="eastAsia"/>
          <w:sz w:val="24"/>
          <w:lang w:val="x-none"/>
        </w:rPr>
        <w:t>货品基本档案信息日常维护</w:t>
      </w:r>
      <w:r>
        <w:rPr>
          <w:rFonts w:hint="eastAsia"/>
          <w:sz w:val="24"/>
          <w:lang w:val="x-none"/>
        </w:rPr>
        <w:t>的需求，包括对货品种类的增删改查，对货品数量、成本及售价的更新调整等。</w:t>
      </w:r>
    </w:p>
    <w:p w14:paraId="4B9BB6F3" w14:textId="7F00B6FC" w:rsidR="007B4997" w:rsidRDefault="007B4997" w:rsidP="00B35FD8">
      <w:pPr>
        <w:pStyle w:val="3"/>
        <w:numPr>
          <w:ilvl w:val="0"/>
          <w:numId w:val="30"/>
        </w:numPr>
      </w:pPr>
      <w:bookmarkStart w:id="8" w:name="_Toc88940393"/>
      <w:r>
        <w:rPr>
          <w:rFonts w:hint="eastAsia"/>
        </w:rPr>
        <w:t>客户资料维护</w:t>
      </w:r>
      <w:bookmarkEnd w:id="6"/>
      <w:bookmarkEnd w:id="7"/>
      <w:bookmarkEnd w:id="8"/>
    </w:p>
    <w:p w14:paraId="22DC2A57" w14:textId="77777777" w:rsidR="007B4997" w:rsidRDefault="007B4997" w:rsidP="007B499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bookmarkStart w:id="9" w:name="_Toc57400284"/>
      <w:bookmarkStart w:id="10" w:name="_Toc58845310"/>
      <w:r>
        <w:rPr>
          <w:rFonts w:hint="eastAsia"/>
          <w:sz w:val="24"/>
          <w:lang w:val="x-none"/>
        </w:rPr>
        <w:t>此系统需要支持对</w:t>
      </w:r>
      <w:r w:rsidRPr="00521F02">
        <w:rPr>
          <w:rFonts w:hint="eastAsia"/>
          <w:sz w:val="24"/>
          <w:lang w:val="x-none"/>
        </w:rPr>
        <w:t>客户（</w:t>
      </w:r>
      <w:r>
        <w:rPr>
          <w:rFonts w:hint="eastAsia"/>
          <w:sz w:val="24"/>
          <w:lang w:val="x-none"/>
        </w:rPr>
        <w:t>或</w:t>
      </w:r>
      <w:r w:rsidRPr="00521F02">
        <w:rPr>
          <w:rFonts w:hint="eastAsia"/>
          <w:sz w:val="24"/>
          <w:lang w:val="x-none"/>
        </w:rPr>
        <w:t>购买者）基本档案信息的日常维护</w:t>
      </w:r>
      <w:r>
        <w:rPr>
          <w:rFonts w:hint="eastAsia"/>
          <w:sz w:val="24"/>
          <w:lang w:val="x-none"/>
        </w:rPr>
        <w:t>操作，包括对客户姓名、联系方式等基本信息的增删改查等。</w:t>
      </w:r>
    </w:p>
    <w:p w14:paraId="6910A62C" w14:textId="5F2F1074" w:rsidR="007B4997" w:rsidRDefault="007B4997" w:rsidP="00B35FD8">
      <w:pPr>
        <w:pStyle w:val="3"/>
        <w:numPr>
          <w:ilvl w:val="0"/>
          <w:numId w:val="30"/>
        </w:numPr>
      </w:pPr>
      <w:bookmarkStart w:id="11" w:name="_Toc88940394"/>
      <w:r>
        <w:rPr>
          <w:rFonts w:hint="eastAsia"/>
        </w:rPr>
        <w:t>销售业务管理</w:t>
      </w:r>
      <w:bookmarkEnd w:id="9"/>
      <w:bookmarkEnd w:id="10"/>
      <w:bookmarkEnd w:id="11"/>
    </w:p>
    <w:p w14:paraId="4E399926" w14:textId="77777777" w:rsidR="007B4997" w:rsidRDefault="007B4997" w:rsidP="00021104">
      <w:pPr>
        <w:spacing w:line="300" w:lineRule="auto"/>
        <w:ind w:firstLineChars="200" w:firstLine="480"/>
        <w:rPr>
          <w:sz w:val="24"/>
          <w:lang w:val="x-none"/>
        </w:rPr>
      </w:pPr>
      <w:bookmarkStart w:id="12" w:name="_Toc57400285"/>
      <w:bookmarkStart w:id="13" w:name="_Toc58845311"/>
      <w:r>
        <w:rPr>
          <w:rFonts w:hint="eastAsia"/>
          <w:sz w:val="24"/>
          <w:lang w:val="x-none"/>
        </w:rPr>
        <w:t>此系统需要</w:t>
      </w:r>
      <w:r w:rsidRPr="004D0B4E">
        <w:rPr>
          <w:rFonts w:hint="eastAsia"/>
          <w:sz w:val="24"/>
          <w:lang w:val="x-none"/>
        </w:rPr>
        <w:t>实现货品销售过程管理</w:t>
      </w:r>
      <w:r>
        <w:rPr>
          <w:rFonts w:hint="eastAsia"/>
          <w:sz w:val="24"/>
          <w:lang w:val="x-none"/>
        </w:rPr>
        <w:t>的相关功能</w:t>
      </w:r>
      <w:r w:rsidRPr="004D0B4E">
        <w:rPr>
          <w:rFonts w:hint="eastAsia"/>
          <w:sz w:val="24"/>
          <w:lang w:val="x-none"/>
        </w:rPr>
        <w:t>，包括开销售单（草稿，可以保存、修改、删除）、审核（通过后，则库存发生变化、不可更改）、收款、退货（针对某个销售单进行整单退货）等</w:t>
      </w:r>
      <w:r>
        <w:rPr>
          <w:rFonts w:hint="eastAsia"/>
          <w:sz w:val="24"/>
          <w:lang w:val="x-none"/>
        </w:rPr>
        <w:t>。</w:t>
      </w:r>
    </w:p>
    <w:p w14:paraId="78913D14" w14:textId="719E6762" w:rsidR="007B4997" w:rsidRDefault="007B4997" w:rsidP="00B35FD8">
      <w:pPr>
        <w:pStyle w:val="3"/>
        <w:numPr>
          <w:ilvl w:val="0"/>
          <w:numId w:val="30"/>
        </w:numPr>
      </w:pPr>
      <w:bookmarkStart w:id="14" w:name="_Toc88940395"/>
      <w:r>
        <w:rPr>
          <w:rFonts w:hint="eastAsia"/>
        </w:rPr>
        <w:t>库存管理</w:t>
      </w:r>
      <w:bookmarkEnd w:id="12"/>
      <w:bookmarkEnd w:id="13"/>
      <w:bookmarkEnd w:id="14"/>
    </w:p>
    <w:p w14:paraId="3BB38BDA" w14:textId="4158FC0C" w:rsidR="007B4997" w:rsidRDefault="007B4997" w:rsidP="00454AAF">
      <w:pPr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此系统应提供</w:t>
      </w:r>
      <w:r w:rsidRPr="00681098">
        <w:rPr>
          <w:rFonts w:hint="eastAsia"/>
          <w:sz w:val="24"/>
          <w:lang w:val="x-none"/>
        </w:rPr>
        <w:t>采购进货入库、质量检验、货品登记、销售出库、库存盘点、库存统计查询等功能。</w:t>
      </w:r>
    </w:p>
    <w:p w14:paraId="0DCA380C" w14:textId="28F14753" w:rsidR="008B27F1" w:rsidRDefault="008B27F1" w:rsidP="008B27F1">
      <w:pPr>
        <w:rPr>
          <w:sz w:val="24"/>
          <w:lang w:val="x-none"/>
        </w:rPr>
      </w:pPr>
    </w:p>
    <w:p w14:paraId="4B49F585" w14:textId="0BCCCB9B" w:rsidR="00163428" w:rsidRDefault="00163428" w:rsidP="008B27F1">
      <w:pPr>
        <w:rPr>
          <w:sz w:val="24"/>
          <w:lang w:val="x-none"/>
        </w:rPr>
      </w:pPr>
    </w:p>
    <w:p w14:paraId="4AAB9E9F" w14:textId="50D86D34" w:rsidR="00D453AE" w:rsidRDefault="00D453AE" w:rsidP="008B27F1">
      <w:pPr>
        <w:rPr>
          <w:sz w:val="24"/>
          <w:lang w:val="x-none"/>
        </w:rPr>
      </w:pPr>
    </w:p>
    <w:p w14:paraId="19E23D0F" w14:textId="77777777" w:rsidR="00D453AE" w:rsidRPr="008B27F1" w:rsidRDefault="00D453AE" w:rsidP="008B27F1">
      <w:pPr>
        <w:rPr>
          <w:sz w:val="24"/>
          <w:lang w:val="x-none"/>
        </w:rPr>
      </w:pPr>
    </w:p>
    <w:p w14:paraId="69228780" w14:textId="77777777" w:rsidR="00FD6967" w:rsidRPr="001846DB" w:rsidRDefault="001846DB" w:rsidP="001846DB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88940396"/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lastRenderedPageBreak/>
        <w:t>通用批发零售业务管理系统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新增</w:t>
      </w:r>
      <w:r w:rsidRPr="001846DB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bookmarkEnd w:id="15"/>
    </w:p>
    <w:p w14:paraId="330F7C9D" w14:textId="3A7D955B" w:rsidR="004D567C" w:rsidRDefault="004D567C" w:rsidP="00B35FD8">
      <w:pPr>
        <w:pStyle w:val="af5"/>
        <w:numPr>
          <w:ilvl w:val="0"/>
          <w:numId w:val="29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支持多个仓库。同一种货品可以在不同的仓库中存放。仓库分为门店仓库和区域仓</w:t>
      </w:r>
      <w:r w:rsidR="00597CA8" w:rsidRPr="00B35FD8">
        <w:rPr>
          <w:rFonts w:hint="eastAsia"/>
          <w:sz w:val="24"/>
        </w:rPr>
        <w:t>库。</w:t>
      </w:r>
      <w:r w:rsidRPr="00B35FD8">
        <w:rPr>
          <w:rFonts w:hint="eastAsia"/>
          <w:sz w:val="24"/>
        </w:rPr>
        <w:t>在任意</w:t>
      </w:r>
      <w:r w:rsidRPr="00B35FD8">
        <w:rPr>
          <w:rFonts w:hint="eastAsia"/>
          <w:sz w:val="24"/>
        </w:rPr>
        <w:t>2</w:t>
      </w:r>
      <w:r w:rsidRPr="00B35FD8">
        <w:rPr>
          <w:rFonts w:hint="eastAsia"/>
          <w:sz w:val="24"/>
        </w:rPr>
        <w:t>个仓库之间可以调拨货品</w:t>
      </w:r>
      <w:r w:rsidR="00597CA8" w:rsidRPr="00B35FD8">
        <w:rPr>
          <w:rFonts w:hint="eastAsia"/>
          <w:sz w:val="24"/>
        </w:rPr>
        <w:t>，比如，若门店仓库的货品不足，可以从其他门店仓库中调拨，也可以从区域仓库中调拨</w:t>
      </w:r>
      <w:r w:rsidR="00135E3F">
        <w:rPr>
          <w:rFonts w:hint="eastAsia"/>
          <w:sz w:val="24"/>
        </w:rPr>
        <w:t>。</w:t>
      </w:r>
      <w:bookmarkStart w:id="16" w:name="_GoBack"/>
      <w:bookmarkEnd w:id="16"/>
      <w:r w:rsidR="00556EC5">
        <w:rPr>
          <w:rFonts w:hint="eastAsia"/>
          <w:sz w:val="24"/>
        </w:rPr>
        <w:t>我们将会为各仓库设置默认的优先级，此外也会支持用户手动进行安排</w:t>
      </w:r>
      <w:r w:rsidR="00782BE8">
        <w:rPr>
          <w:rFonts w:hint="eastAsia"/>
          <w:sz w:val="24"/>
        </w:rPr>
        <w:t>；</w:t>
      </w:r>
    </w:p>
    <w:p w14:paraId="198AE59B" w14:textId="77777777" w:rsidR="00B35FD8" w:rsidRDefault="004D567C" w:rsidP="00B35FD8">
      <w:pPr>
        <w:pStyle w:val="af5"/>
        <w:numPr>
          <w:ilvl w:val="0"/>
          <w:numId w:val="29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支持多个用户并行工作</w:t>
      </w:r>
      <w:r w:rsidR="00597CA8" w:rsidRPr="00B35FD8">
        <w:rPr>
          <w:rFonts w:hint="eastAsia"/>
          <w:sz w:val="24"/>
        </w:rPr>
        <w:t>。该版本按照实际情况，将用户分成不同的角色，每个角色都</w:t>
      </w:r>
      <w:r w:rsidRPr="00B35FD8">
        <w:rPr>
          <w:rFonts w:hint="eastAsia"/>
          <w:sz w:val="24"/>
        </w:rPr>
        <w:t>有不同的业务权限（比如开单、审核、收款等）</w:t>
      </w:r>
      <w:r w:rsidR="00597CA8" w:rsidRPr="00B35FD8">
        <w:rPr>
          <w:rFonts w:hint="eastAsia"/>
          <w:sz w:val="24"/>
        </w:rPr>
        <w:t>，不同角色分别使用系统的部分功能。</w:t>
      </w:r>
      <w:r w:rsidRPr="00B35FD8">
        <w:rPr>
          <w:rFonts w:hint="eastAsia"/>
          <w:sz w:val="24"/>
        </w:rPr>
        <w:t>角色可以分为经理、店长、店员等；</w:t>
      </w:r>
    </w:p>
    <w:p w14:paraId="4E08F171" w14:textId="77777777" w:rsidR="00B35FD8" w:rsidRDefault="004D567C" w:rsidP="00B35FD8">
      <w:pPr>
        <w:pStyle w:val="af5"/>
        <w:numPr>
          <w:ilvl w:val="0"/>
          <w:numId w:val="29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支持批发、零售业务并存</w:t>
      </w:r>
      <w:r w:rsidR="00597CA8" w:rsidRPr="00B35FD8">
        <w:rPr>
          <w:rFonts w:hint="eastAsia"/>
          <w:sz w:val="24"/>
        </w:rPr>
        <w:t>。在实际门店中，既可以进行零售业务，也可以进行批发业务，因此，</w:t>
      </w:r>
      <w:r w:rsidRPr="00B35FD8">
        <w:rPr>
          <w:rFonts w:hint="eastAsia"/>
          <w:sz w:val="24"/>
        </w:rPr>
        <w:t>将客户分类（批发客户、零售客户），同时货品价格有多个（进货价、批发价、零售价）</w:t>
      </w:r>
      <w:r w:rsidR="00597CA8" w:rsidRPr="00B35FD8">
        <w:rPr>
          <w:rFonts w:hint="eastAsia"/>
          <w:sz w:val="24"/>
        </w:rPr>
        <w:t>，按照客户身份不同，分别执行不同的业务</w:t>
      </w:r>
      <w:r w:rsidR="00B35FD8">
        <w:rPr>
          <w:rFonts w:hint="eastAsia"/>
          <w:sz w:val="24"/>
        </w:rPr>
        <w:t>；</w:t>
      </w:r>
    </w:p>
    <w:p w14:paraId="7DA4F450" w14:textId="77777777" w:rsidR="00B35FD8" w:rsidRDefault="004D567C" w:rsidP="00B35FD8">
      <w:pPr>
        <w:pStyle w:val="af5"/>
        <w:numPr>
          <w:ilvl w:val="0"/>
          <w:numId w:val="29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利润计算：</w:t>
      </w:r>
      <w:r w:rsidR="00597CA8" w:rsidRPr="00B35FD8">
        <w:rPr>
          <w:rFonts w:hint="eastAsia"/>
          <w:sz w:val="24"/>
        </w:rPr>
        <w:t>在</w:t>
      </w:r>
      <w:r w:rsidR="00597CA8" w:rsidRPr="00B35FD8">
        <w:rPr>
          <w:rFonts w:hint="eastAsia"/>
          <w:sz w:val="24"/>
        </w:rPr>
        <w:t>V</w:t>
      </w:r>
      <w:r w:rsidR="00597CA8" w:rsidRPr="00B35FD8">
        <w:rPr>
          <w:sz w:val="24"/>
        </w:rPr>
        <w:t>1.0</w:t>
      </w:r>
      <w:r w:rsidR="00597CA8" w:rsidRPr="00B35FD8">
        <w:rPr>
          <w:rFonts w:hint="eastAsia"/>
          <w:sz w:val="24"/>
        </w:rPr>
        <w:t>的基础上完善销售单，使得</w:t>
      </w:r>
      <w:r w:rsidRPr="00B35FD8">
        <w:rPr>
          <w:rFonts w:hint="eastAsia"/>
          <w:sz w:val="24"/>
        </w:rPr>
        <w:t>在销售单中，能够显示本单的毛利润</w:t>
      </w:r>
      <w:r w:rsidR="00597CA8" w:rsidRPr="00B35FD8">
        <w:rPr>
          <w:rFonts w:hint="eastAsia"/>
          <w:sz w:val="24"/>
        </w:rPr>
        <w:t>，方便</w:t>
      </w:r>
      <w:r w:rsidR="00597CA8" w:rsidRPr="00B35FD8">
        <w:rPr>
          <w:rFonts w:hint="eastAsia"/>
          <w:sz w:val="24"/>
        </w:rPr>
        <w:t>V</w:t>
      </w:r>
      <w:r w:rsidR="00597CA8" w:rsidRPr="00B35FD8">
        <w:rPr>
          <w:sz w:val="24"/>
        </w:rPr>
        <w:t>3.0</w:t>
      </w:r>
      <w:r w:rsidR="00597CA8" w:rsidRPr="00B35FD8">
        <w:rPr>
          <w:rFonts w:hint="eastAsia"/>
          <w:sz w:val="24"/>
        </w:rPr>
        <w:t>的利润统计</w:t>
      </w:r>
      <w:r w:rsidRPr="00B35FD8">
        <w:rPr>
          <w:rFonts w:hint="eastAsia"/>
          <w:sz w:val="24"/>
        </w:rPr>
        <w:t>；</w:t>
      </w:r>
    </w:p>
    <w:p w14:paraId="3067560A" w14:textId="15FCEAFD" w:rsidR="004D567C" w:rsidRPr="00B35FD8" w:rsidRDefault="004D567C" w:rsidP="00B35FD8">
      <w:pPr>
        <w:pStyle w:val="af5"/>
        <w:numPr>
          <w:ilvl w:val="0"/>
          <w:numId w:val="29"/>
        </w:numPr>
        <w:spacing w:line="300" w:lineRule="auto"/>
        <w:ind w:firstLineChars="0"/>
        <w:rPr>
          <w:sz w:val="24"/>
        </w:rPr>
      </w:pPr>
      <w:r w:rsidRPr="00B35FD8">
        <w:rPr>
          <w:rFonts w:hint="eastAsia"/>
          <w:sz w:val="24"/>
        </w:rPr>
        <w:t>POS</w:t>
      </w:r>
      <w:r w:rsidRPr="00B35FD8">
        <w:rPr>
          <w:rFonts w:hint="eastAsia"/>
          <w:sz w:val="24"/>
        </w:rPr>
        <w:t>收银台：针对零售客户，开发专用的销售结账功能</w:t>
      </w:r>
      <w:r w:rsidR="003B73B4">
        <w:rPr>
          <w:rFonts w:hint="eastAsia"/>
          <w:sz w:val="24"/>
        </w:rPr>
        <w:t>（包括应收、实收、找零等）</w:t>
      </w:r>
      <w:r w:rsidR="00597CA8" w:rsidRPr="00B35FD8">
        <w:rPr>
          <w:rFonts w:hint="eastAsia"/>
          <w:sz w:val="24"/>
        </w:rPr>
        <w:t>，即现实中超市的收银台</w:t>
      </w:r>
      <w:r w:rsidRPr="00B35FD8">
        <w:rPr>
          <w:rFonts w:hint="eastAsia"/>
          <w:sz w:val="24"/>
        </w:rPr>
        <w:t>。</w:t>
      </w:r>
    </w:p>
    <w:p w14:paraId="529FC52F" w14:textId="596FC6BF" w:rsidR="00FD6967" w:rsidRDefault="00FD6967" w:rsidP="00FD6967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17" w:name="_Toc88940397"/>
      <w:r w:rsidRPr="00FD6967">
        <w:rPr>
          <w:rFonts w:eastAsia="黑体" w:hint="eastAsia"/>
          <w:b w:val="0"/>
          <w:sz w:val="32"/>
          <w:szCs w:val="32"/>
          <w:lang w:eastAsia="zh-CN"/>
        </w:rPr>
        <w:t>通用批发零售业务管理系统</w:t>
      </w:r>
      <w:r w:rsidR="001846DB">
        <w:rPr>
          <w:rFonts w:eastAsia="黑体" w:hint="eastAsia"/>
          <w:b w:val="0"/>
          <w:sz w:val="32"/>
          <w:szCs w:val="32"/>
          <w:lang w:eastAsia="zh-CN"/>
        </w:rPr>
        <w:t>V2.0</w:t>
      </w:r>
      <w:r>
        <w:rPr>
          <w:rFonts w:eastAsia="黑体" w:hint="eastAsia"/>
          <w:b w:val="0"/>
          <w:sz w:val="32"/>
          <w:szCs w:val="32"/>
          <w:lang w:eastAsia="zh-CN"/>
        </w:rPr>
        <w:t>需求分析</w:t>
      </w:r>
      <w:bookmarkEnd w:id="17"/>
    </w:p>
    <w:p w14:paraId="565C820D" w14:textId="795F446E" w:rsidR="00676F25" w:rsidRPr="00175A82" w:rsidRDefault="00676F25" w:rsidP="00676F2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8" w:name="_Toc88940398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 w:rsidR="00914B4D"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用例分析建模</w:t>
      </w:r>
      <w:bookmarkEnd w:id="18"/>
    </w:p>
    <w:p w14:paraId="35F60EBB" w14:textId="77777777" w:rsidR="00FD6967" w:rsidRDefault="00914B4D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914B4D">
        <w:rPr>
          <w:rFonts w:hint="eastAsia"/>
          <w:color w:val="C00000"/>
          <w:sz w:val="24"/>
        </w:rPr>
        <w:t>与模拟甲方</w:t>
      </w:r>
      <w:r>
        <w:rPr>
          <w:rFonts w:hint="eastAsia"/>
          <w:color w:val="C00000"/>
          <w:sz w:val="24"/>
        </w:rPr>
        <w:t>（教师）</w:t>
      </w:r>
      <w:r w:rsidRPr="00914B4D">
        <w:rPr>
          <w:rFonts w:hint="eastAsia"/>
          <w:color w:val="C00000"/>
          <w:sz w:val="24"/>
        </w:rPr>
        <w:t>沟通，获取</w:t>
      </w:r>
      <w:r w:rsidRPr="00914B4D">
        <w:rPr>
          <w:rFonts w:hint="eastAsia"/>
          <w:color w:val="C00000"/>
          <w:sz w:val="24"/>
        </w:rPr>
        <w:t>V2.0</w:t>
      </w:r>
      <w:r w:rsidRPr="00914B4D">
        <w:rPr>
          <w:rFonts w:hint="eastAsia"/>
          <w:color w:val="C00000"/>
          <w:sz w:val="24"/>
        </w:rPr>
        <w:t>的拓展需求，进而完成详尽的</w:t>
      </w:r>
      <w:r w:rsidRPr="00914B4D">
        <w:rPr>
          <w:rFonts w:hint="eastAsia"/>
          <w:color w:val="C00000"/>
          <w:sz w:val="24"/>
        </w:rPr>
        <w:t>V2.0</w:t>
      </w:r>
      <w:r w:rsidRPr="00914B4D">
        <w:rPr>
          <w:rFonts w:hint="eastAsia"/>
          <w:color w:val="C00000"/>
          <w:sz w:val="24"/>
        </w:rPr>
        <w:t>系统用例图；分析</w:t>
      </w:r>
      <w:r w:rsidRPr="00914B4D">
        <w:rPr>
          <w:rFonts w:hint="eastAsia"/>
          <w:color w:val="C00000"/>
          <w:sz w:val="24"/>
        </w:rPr>
        <w:t>V2.0</w:t>
      </w:r>
      <w:r w:rsidRPr="00914B4D">
        <w:rPr>
          <w:rFonts w:hint="eastAsia"/>
          <w:color w:val="C00000"/>
          <w:sz w:val="24"/>
        </w:rPr>
        <w:t>新增的业务活动，给出对应用例的事件流分析</w:t>
      </w:r>
    </w:p>
    <w:p w14:paraId="3B9FE5E3" w14:textId="77777777" w:rsidR="00914B4D" w:rsidRPr="00F72A5C" w:rsidRDefault="00914B4D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该部分内容可以在</w:t>
      </w:r>
      <w:r>
        <w:rPr>
          <w:rFonts w:hint="eastAsia"/>
          <w:color w:val="C00000"/>
          <w:sz w:val="24"/>
        </w:rPr>
        <w:t>Lab4</w:t>
      </w:r>
      <w:r>
        <w:rPr>
          <w:rFonts w:hint="eastAsia"/>
          <w:color w:val="C00000"/>
          <w:sz w:val="24"/>
        </w:rPr>
        <w:t>（</w:t>
      </w:r>
      <w:r>
        <w:rPr>
          <w:rFonts w:hint="eastAsia"/>
          <w:color w:val="C00000"/>
          <w:sz w:val="24"/>
        </w:rPr>
        <w:t>V1.0</w:t>
      </w:r>
      <w:r>
        <w:rPr>
          <w:rFonts w:hint="eastAsia"/>
          <w:color w:val="C00000"/>
          <w:sz w:val="24"/>
        </w:rPr>
        <w:t>）的用例图基础之上，重新绘制“系统用例图”，而且要详尽，即包括详细的用例关系，尤其是</w:t>
      </w:r>
      <w:r>
        <w:rPr>
          <w:rFonts w:hint="eastAsia"/>
          <w:color w:val="C00000"/>
          <w:sz w:val="24"/>
        </w:rPr>
        <w:t>&lt;</w:t>
      </w:r>
      <w:r>
        <w:rPr>
          <w:color w:val="C00000"/>
          <w:sz w:val="24"/>
        </w:rPr>
        <w:t>include&gt;</w:t>
      </w:r>
      <w:r>
        <w:rPr>
          <w:rFonts w:hint="eastAsia"/>
          <w:color w:val="C00000"/>
          <w:sz w:val="24"/>
        </w:rPr>
        <w:t>、</w:t>
      </w:r>
      <w:r>
        <w:rPr>
          <w:color w:val="C00000"/>
          <w:sz w:val="24"/>
        </w:rPr>
        <w:t>&lt;</w:t>
      </w:r>
      <w:r>
        <w:rPr>
          <w:rFonts w:hint="eastAsia"/>
          <w:color w:val="C00000"/>
          <w:sz w:val="24"/>
        </w:rPr>
        <w:t>extend</w:t>
      </w:r>
      <w:r>
        <w:rPr>
          <w:color w:val="C00000"/>
          <w:sz w:val="24"/>
        </w:rPr>
        <w:t>&gt;</w:t>
      </w:r>
      <w:r>
        <w:rPr>
          <w:rFonts w:hint="eastAsia"/>
          <w:color w:val="C00000"/>
          <w:sz w:val="24"/>
        </w:rPr>
        <w:t>等关系</w:t>
      </w:r>
    </w:p>
    <w:p w14:paraId="00431A06" w14:textId="77777777" w:rsidR="00914B4D" w:rsidRPr="00175A82" w:rsidRDefault="00914B4D" w:rsidP="00914B4D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9" w:name="_Toc88940399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</w:t>
      </w:r>
      <w:r w:rsidR="00524A93"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静态分析建模</w:t>
      </w:r>
      <w:bookmarkEnd w:id="19"/>
    </w:p>
    <w:p w14:paraId="294A0284" w14:textId="77777777" w:rsidR="001846DB" w:rsidRPr="005930FD" w:rsidRDefault="001846DB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="00914B4D" w:rsidRPr="005930FD">
        <w:rPr>
          <w:rFonts w:hint="eastAsia"/>
          <w:color w:val="C00000"/>
          <w:sz w:val="24"/>
        </w:rPr>
        <w:t>3.1</w:t>
      </w:r>
      <w:r w:rsidR="00914B4D" w:rsidRPr="005930FD">
        <w:rPr>
          <w:rFonts w:hint="eastAsia"/>
          <w:color w:val="C00000"/>
          <w:sz w:val="24"/>
        </w:rPr>
        <w:t>中的</w:t>
      </w:r>
      <w:r w:rsidRPr="005930FD">
        <w:rPr>
          <w:rFonts w:hint="eastAsia"/>
          <w:color w:val="C00000"/>
          <w:sz w:val="24"/>
        </w:rPr>
        <w:t>用例图，分析并建立系统分析类图，包括边界类、控制类和实体类；给出每个类的</w:t>
      </w:r>
      <w:r w:rsidR="00914B4D" w:rsidRPr="005930FD">
        <w:rPr>
          <w:rFonts w:hint="eastAsia"/>
          <w:color w:val="C00000"/>
          <w:sz w:val="24"/>
        </w:rPr>
        <w:t>属性和操作（至少给出</w:t>
      </w:r>
      <w:r w:rsidRPr="005930FD">
        <w:rPr>
          <w:rFonts w:hint="eastAsia"/>
          <w:color w:val="C00000"/>
          <w:sz w:val="24"/>
        </w:rPr>
        <w:t>关键属性和操作</w:t>
      </w:r>
      <w:r w:rsidR="00914B4D" w:rsidRPr="005930FD">
        <w:rPr>
          <w:rFonts w:hint="eastAsia"/>
          <w:color w:val="C00000"/>
          <w:sz w:val="24"/>
        </w:rPr>
        <w:t>）</w:t>
      </w:r>
    </w:p>
    <w:p w14:paraId="174F4D7C" w14:textId="77777777" w:rsidR="00524A93" w:rsidRPr="005930FD" w:rsidRDefault="00524A93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需要给出分析类图的截图</w:t>
      </w:r>
    </w:p>
    <w:p w14:paraId="585C5381" w14:textId="77777777" w:rsidR="00524A93" w:rsidRPr="005930FD" w:rsidRDefault="00524A93" w:rsidP="00914B4D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14:paraId="68FC6450" w14:textId="77777777"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0" w:name="_Toc88940400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需求的行为分析建模</w:t>
      </w:r>
      <w:bookmarkEnd w:id="20"/>
    </w:p>
    <w:p w14:paraId="35A132D8" w14:textId="77777777"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针对</w:t>
      </w:r>
      <w:r w:rsidRPr="00524A93">
        <w:rPr>
          <w:rFonts w:hint="eastAsia"/>
          <w:color w:val="C00000"/>
          <w:sz w:val="24"/>
        </w:rPr>
        <w:t>3.1</w:t>
      </w:r>
      <w:r w:rsidRPr="00524A93">
        <w:rPr>
          <w:rFonts w:hint="eastAsia"/>
          <w:color w:val="C00000"/>
          <w:sz w:val="24"/>
        </w:rPr>
        <w:t>中用例图</w:t>
      </w:r>
      <w:r>
        <w:rPr>
          <w:rFonts w:hint="eastAsia"/>
          <w:color w:val="C00000"/>
          <w:sz w:val="24"/>
        </w:rPr>
        <w:t>中的关键用例（尽量是全部的，针对比较简单的可以忽略）</w:t>
      </w:r>
      <w:r w:rsidRPr="00524A93">
        <w:rPr>
          <w:rFonts w:hint="eastAsia"/>
          <w:color w:val="C00000"/>
          <w:sz w:val="24"/>
        </w:rPr>
        <w:t>，</w:t>
      </w:r>
      <w:r>
        <w:rPr>
          <w:rFonts w:hint="eastAsia"/>
          <w:color w:val="C00000"/>
          <w:sz w:val="24"/>
        </w:rPr>
        <w:t>分析其事件流，并参考</w:t>
      </w:r>
      <w:r>
        <w:rPr>
          <w:rFonts w:hint="eastAsia"/>
          <w:color w:val="C00000"/>
          <w:sz w:val="24"/>
        </w:rPr>
        <w:t>3.2</w:t>
      </w:r>
      <w:r>
        <w:rPr>
          <w:rFonts w:hint="eastAsia"/>
          <w:color w:val="C00000"/>
          <w:sz w:val="24"/>
        </w:rPr>
        <w:t>中分析类图的</w:t>
      </w:r>
      <w:r w:rsidRPr="00524A93">
        <w:rPr>
          <w:rFonts w:hint="eastAsia"/>
          <w:color w:val="C00000"/>
          <w:sz w:val="24"/>
        </w:rPr>
        <w:t>属性和操作</w:t>
      </w:r>
      <w:r>
        <w:rPr>
          <w:rFonts w:hint="eastAsia"/>
          <w:color w:val="C00000"/>
          <w:sz w:val="24"/>
        </w:rPr>
        <w:t>，建立这些用例的场景行为逻辑模型，即时序图（或协作图）</w:t>
      </w:r>
    </w:p>
    <w:p w14:paraId="042863E3" w14:textId="77777777" w:rsidR="00524A93" w:rsidRPr="00524A93" w:rsidRDefault="00524A93" w:rsidP="00524A9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24A93">
        <w:rPr>
          <w:rFonts w:hint="eastAsia"/>
          <w:color w:val="C00000"/>
          <w:sz w:val="24"/>
        </w:rPr>
        <w:t>需要给出</w:t>
      </w:r>
      <w:r>
        <w:rPr>
          <w:rFonts w:hint="eastAsia"/>
          <w:color w:val="C00000"/>
          <w:sz w:val="24"/>
        </w:rPr>
        <w:t>若干时序图（或协作图）的</w:t>
      </w:r>
      <w:r w:rsidRPr="00524A93">
        <w:rPr>
          <w:rFonts w:hint="eastAsia"/>
          <w:color w:val="C00000"/>
          <w:sz w:val="24"/>
        </w:rPr>
        <w:t>截图</w:t>
      </w:r>
    </w:p>
    <w:p w14:paraId="1C8C9FA8" w14:textId="77777777" w:rsidR="00676F25" w:rsidRPr="00524A93" w:rsidRDefault="00524A93" w:rsidP="00524A93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rFonts w:eastAsia="黑体"/>
          <w:b w:val="0"/>
          <w:sz w:val="32"/>
          <w:szCs w:val="32"/>
          <w:lang w:eastAsia="zh-CN"/>
        </w:rPr>
      </w:pPr>
      <w:bookmarkStart w:id="21" w:name="_Toc88940401"/>
      <w:r w:rsidRPr="00524A93">
        <w:rPr>
          <w:rFonts w:eastAsia="黑体" w:hint="eastAsia"/>
          <w:b w:val="0"/>
          <w:sz w:val="32"/>
          <w:szCs w:val="32"/>
          <w:lang w:eastAsia="zh-CN"/>
        </w:rPr>
        <w:lastRenderedPageBreak/>
        <w:t>通用批发零售业务管理系统</w:t>
      </w:r>
      <w:r w:rsidRPr="00524A93">
        <w:rPr>
          <w:rFonts w:eastAsia="黑体" w:hint="eastAsia"/>
          <w:b w:val="0"/>
          <w:sz w:val="32"/>
          <w:szCs w:val="32"/>
          <w:lang w:eastAsia="zh-CN"/>
        </w:rPr>
        <w:t>V2.0</w:t>
      </w:r>
      <w:r>
        <w:rPr>
          <w:rFonts w:eastAsia="黑体" w:hint="eastAsia"/>
          <w:b w:val="0"/>
          <w:sz w:val="32"/>
          <w:szCs w:val="32"/>
          <w:lang w:eastAsia="zh-CN"/>
        </w:rPr>
        <w:t>系统设计</w:t>
      </w:r>
      <w:bookmarkEnd w:id="21"/>
    </w:p>
    <w:p w14:paraId="59D5BF9B" w14:textId="3E30CE3F" w:rsidR="00524A93" w:rsidRPr="00175A82" w:rsidRDefault="00524A93" w:rsidP="00524A9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2" w:name="_Toc88940402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 w:rsidR="00302043">
        <w:rPr>
          <w:rFonts w:ascii="Times New Roman" w:hAnsi="Times New Roman" w:hint="eastAsia"/>
          <w:b w:val="0"/>
          <w:sz w:val="30"/>
          <w:szCs w:val="30"/>
          <w:lang w:eastAsia="zh-CN"/>
        </w:rPr>
        <w:t>的功能结构设计</w:t>
      </w:r>
      <w:bookmarkEnd w:id="22"/>
    </w:p>
    <w:p w14:paraId="78247366" w14:textId="77777777" w:rsidR="00524A93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根据</w:t>
      </w:r>
      <w:r>
        <w:rPr>
          <w:rFonts w:hint="eastAsia"/>
          <w:color w:val="C00000"/>
          <w:sz w:val="24"/>
        </w:rPr>
        <w:t>3.1</w:t>
      </w:r>
      <w:r>
        <w:rPr>
          <w:rFonts w:hint="eastAsia"/>
          <w:color w:val="C00000"/>
          <w:sz w:val="24"/>
        </w:rPr>
        <w:t>的系统用例图，</w:t>
      </w:r>
      <w:r w:rsidRPr="00302043">
        <w:rPr>
          <w:rFonts w:hint="eastAsia"/>
          <w:color w:val="C00000"/>
          <w:sz w:val="24"/>
        </w:rPr>
        <w:t>划分</w:t>
      </w:r>
      <w:r w:rsidRPr="00302043">
        <w:rPr>
          <w:rFonts w:hint="eastAsia"/>
          <w:color w:val="C00000"/>
          <w:sz w:val="24"/>
        </w:rPr>
        <w:t>V2.0</w:t>
      </w:r>
      <w:r w:rsidRPr="00302043">
        <w:rPr>
          <w:rFonts w:hint="eastAsia"/>
          <w:color w:val="C00000"/>
          <w:sz w:val="24"/>
        </w:rPr>
        <w:t>系统的功能结构</w:t>
      </w:r>
      <w:r>
        <w:rPr>
          <w:rFonts w:hint="eastAsia"/>
          <w:color w:val="C00000"/>
          <w:sz w:val="24"/>
        </w:rPr>
        <w:t>，在实验</w:t>
      </w:r>
      <w:r>
        <w:rPr>
          <w:rFonts w:hint="eastAsia"/>
          <w:color w:val="C00000"/>
          <w:sz w:val="24"/>
        </w:rPr>
        <w:t>4</w:t>
      </w:r>
      <w:r>
        <w:rPr>
          <w:rFonts w:hint="eastAsia"/>
          <w:color w:val="C00000"/>
          <w:sz w:val="24"/>
        </w:rPr>
        <w:t>的功能结构图基础上，画出</w:t>
      </w:r>
      <w:r>
        <w:rPr>
          <w:rFonts w:hint="eastAsia"/>
          <w:color w:val="C00000"/>
          <w:sz w:val="24"/>
        </w:rPr>
        <w:t>V2.0</w:t>
      </w:r>
      <w:r>
        <w:rPr>
          <w:rFonts w:hint="eastAsia"/>
          <w:color w:val="C00000"/>
          <w:sz w:val="24"/>
        </w:rPr>
        <w:t>系统的功能结构图</w:t>
      </w:r>
    </w:p>
    <w:p w14:paraId="296C04F2" w14:textId="77777777" w:rsidR="00302043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</w:p>
    <w:p w14:paraId="3006792E" w14:textId="77777777" w:rsidR="00302043" w:rsidRPr="00175A82" w:rsidRDefault="00302043" w:rsidP="00302043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3" w:name="_Toc88940403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系统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V2.0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的</w:t>
      </w:r>
      <w:proofErr w:type="spellStart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UI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设计</w:t>
      </w:r>
      <w:bookmarkEnd w:id="23"/>
      <w:proofErr w:type="spellEnd"/>
    </w:p>
    <w:p w14:paraId="03639535" w14:textId="79860B07" w:rsidR="00302043" w:rsidRPr="002A283B" w:rsidRDefault="00302043" w:rsidP="00302043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24" w:name="_Toc88940404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V2.0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菜单</w:t>
      </w:r>
      <w:proofErr w:type="spellStart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UI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24"/>
      <w:proofErr w:type="spellEnd"/>
    </w:p>
    <w:p w14:paraId="1E5FCE46" w14:textId="77777777" w:rsidR="00302043" w:rsidRPr="005930FD" w:rsidRDefault="00302043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4.1</w:t>
      </w:r>
      <w:r w:rsidRPr="005930FD">
        <w:rPr>
          <w:rFonts w:hint="eastAsia"/>
          <w:color w:val="C00000"/>
          <w:sz w:val="24"/>
        </w:rPr>
        <w:t>的功能结构，给出更详细的系统功能，考虑系统中的菜单结构（或者网页中的导航结构），设计并画出菜单（或导航）界面的设计结果</w:t>
      </w:r>
    </w:p>
    <w:p w14:paraId="5C7919DC" w14:textId="77777777" w:rsidR="007159CA" w:rsidRPr="002A283B" w:rsidRDefault="007159CA" w:rsidP="007159CA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25" w:name="_Toc88940405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V2.0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主要交互</w:t>
      </w:r>
      <w:proofErr w:type="spellStart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UI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25"/>
      <w:proofErr w:type="spellEnd"/>
    </w:p>
    <w:p w14:paraId="2CE2033C" w14:textId="77777777" w:rsidR="007159CA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根据</w:t>
      </w:r>
      <w:r w:rsidRPr="005930FD">
        <w:rPr>
          <w:rFonts w:hint="eastAsia"/>
          <w:color w:val="C00000"/>
          <w:sz w:val="24"/>
        </w:rPr>
        <w:t>4.2.1</w:t>
      </w:r>
      <w:r w:rsidRPr="005930FD">
        <w:rPr>
          <w:rFonts w:hint="eastAsia"/>
          <w:color w:val="C00000"/>
          <w:sz w:val="24"/>
        </w:rPr>
        <w:t>的系统菜单设计结果，选择主要功能，设计其工作或交互</w:t>
      </w:r>
      <w:r w:rsidRPr="005930FD">
        <w:rPr>
          <w:rFonts w:hint="eastAsia"/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14:paraId="75A2E75D" w14:textId="77777777" w:rsidR="00524A93" w:rsidRPr="005930FD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5930FD">
        <w:rPr>
          <w:rFonts w:hint="eastAsia"/>
          <w:color w:val="C00000"/>
          <w:sz w:val="24"/>
        </w:rPr>
        <w:t>或者，根据</w:t>
      </w:r>
      <w:r w:rsidRPr="005930FD">
        <w:rPr>
          <w:rFonts w:hint="eastAsia"/>
          <w:color w:val="C00000"/>
          <w:sz w:val="24"/>
        </w:rPr>
        <w:t>3.2</w:t>
      </w:r>
      <w:r w:rsidRPr="005930FD">
        <w:rPr>
          <w:rFonts w:hint="eastAsia"/>
          <w:color w:val="C00000"/>
          <w:sz w:val="24"/>
        </w:rPr>
        <w:t>分析类图，选择主要的</w:t>
      </w:r>
      <w:r w:rsidR="00524A93" w:rsidRPr="005930FD">
        <w:rPr>
          <w:rFonts w:hint="eastAsia"/>
          <w:color w:val="C00000"/>
          <w:sz w:val="24"/>
        </w:rPr>
        <w:t>边界类</w:t>
      </w:r>
      <w:r w:rsidRPr="005930FD">
        <w:rPr>
          <w:rFonts w:hint="eastAsia"/>
          <w:color w:val="C00000"/>
          <w:sz w:val="24"/>
        </w:rPr>
        <w:t>，设计其</w:t>
      </w:r>
      <w:r w:rsidR="00524A93" w:rsidRPr="005930FD">
        <w:rPr>
          <w:rFonts w:hint="eastAsia"/>
          <w:color w:val="C00000"/>
          <w:sz w:val="24"/>
        </w:rPr>
        <w:t>对应的</w:t>
      </w:r>
      <w:r w:rsidR="00524A93" w:rsidRPr="005930FD">
        <w:rPr>
          <w:color w:val="C00000"/>
          <w:sz w:val="24"/>
        </w:rPr>
        <w:t>UI</w:t>
      </w:r>
      <w:r w:rsidRPr="005930FD">
        <w:rPr>
          <w:rFonts w:hint="eastAsia"/>
          <w:color w:val="C00000"/>
          <w:sz w:val="24"/>
        </w:rPr>
        <w:t>界面</w:t>
      </w:r>
    </w:p>
    <w:p w14:paraId="0592E16F" w14:textId="77777777" w:rsidR="007159CA" w:rsidRPr="002A283B" w:rsidRDefault="007159CA" w:rsidP="007159CA">
      <w:pPr>
        <w:pStyle w:val="2"/>
        <w:numPr>
          <w:ilvl w:val="2"/>
          <w:numId w:val="2"/>
        </w:numPr>
        <w:topLinePunct/>
        <w:adjustRightInd w:val="0"/>
        <w:snapToGrid w:val="0"/>
        <w:spacing w:before="120" w:after="120" w:line="300" w:lineRule="auto"/>
        <w:ind w:left="0" w:firstLine="0"/>
        <w:rPr>
          <w:rFonts w:ascii="Times New Roman" w:hAnsi="Times New Roman"/>
          <w:b w:val="0"/>
          <w:sz w:val="28"/>
          <w:szCs w:val="28"/>
          <w:lang w:eastAsia="zh-CN"/>
        </w:rPr>
      </w:pPr>
      <w:bookmarkStart w:id="26" w:name="_Toc88940406"/>
      <w:r>
        <w:rPr>
          <w:rFonts w:ascii="Times New Roman" w:hAnsi="Times New Roman" w:hint="eastAsia"/>
          <w:b w:val="0"/>
          <w:sz w:val="28"/>
          <w:szCs w:val="28"/>
          <w:lang w:eastAsia="zh-CN"/>
        </w:rPr>
        <w:t>系统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V2.0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数据</w:t>
      </w:r>
      <w:r w:rsidR="00D97345">
        <w:rPr>
          <w:rFonts w:ascii="Times New Roman" w:hAnsi="Times New Roman" w:hint="eastAsia"/>
          <w:b w:val="0"/>
          <w:sz w:val="28"/>
          <w:szCs w:val="28"/>
          <w:lang w:eastAsia="zh-CN"/>
        </w:rPr>
        <w:t>结构</w:t>
      </w:r>
      <w:r>
        <w:rPr>
          <w:rFonts w:ascii="Times New Roman" w:hAnsi="Times New Roman" w:hint="eastAsia"/>
          <w:b w:val="0"/>
          <w:sz w:val="28"/>
          <w:szCs w:val="28"/>
          <w:lang w:eastAsia="zh-CN"/>
        </w:rPr>
        <w:t>设计</w:t>
      </w:r>
      <w:bookmarkEnd w:id="26"/>
    </w:p>
    <w:p w14:paraId="6EDF2288" w14:textId="77777777" w:rsidR="00D97345" w:rsidRDefault="007159CA" w:rsidP="00302043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 w:rsidRPr="007159CA">
        <w:rPr>
          <w:rFonts w:hint="eastAsia"/>
          <w:color w:val="C00000"/>
          <w:sz w:val="24"/>
        </w:rPr>
        <w:t>根据</w:t>
      </w:r>
      <w:r w:rsidRPr="007159CA">
        <w:rPr>
          <w:rFonts w:hint="eastAsia"/>
          <w:color w:val="C00000"/>
          <w:sz w:val="24"/>
        </w:rPr>
        <w:t>3.2</w:t>
      </w:r>
      <w:r w:rsidRPr="007159CA">
        <w:rPr>
          <w:rFonts w:hint="eastAsia"/>
          <w:color w:val="C00000"/>
          <w:sz w:val="24"/>
        </w:rPr>
        <w:t>分析类图</w:t>
      </w:r>
      <w:r>
        <w:rPr>
          <w:rFonts w:hint="eastAsia"/>
          <w:color w:val="C00000"/>
          <w:sz w:val="24"/>
        </w:rPr>
        <w:t>，对其中的实体类，进行基于关系数据库系统的逻辑数据设计，给出</w:t>
      </w:r>
      <w:r w:rsidR="00D97345">
        <w:rPr>
          <w:rFonts w:hint="eastAsia"/>
          <w:color w:val="C00000"/>
          <w:sz w:val="24"/>
        </w:rPr>
        <w:t>可以物理实现时参考的</w:t>
      </w:r>
      <w:r w:rsidR="00D97345">
        <w:rPr>
          <w:rFonts w:hint="eastAsia"/>
          <w:color w:val="C00000"/>
          <w:sz w:val="24"/>
        </w:rPr>
        <w:t>Table</w:t>
      </w:r>
      <w:r w:rsidR="00D97345">
        <w:rPr>
          <w:rFonts w:hint="eastAsia"/>
          <w:color w:val="C00000"/>
          <w:sz w:val="24"/>
        </w:rPr>
        <w:t>表结构设计</w:t>
      </w:r>
    </w:p>
    <w:p w14:paraId="013CB8FD" w14:textId="77777777" w:rsidR="00175A82" w:rsidRPr="00F72A5C" w:rsidRDefault="00D97345" w:rsidP="00F72A5C">
      <w:pPr>
        <w:adjustRightInd w:val="0"/>
        <w:snapToGrid w:val="0"/>
        <w:spacing w:line="300" w:lineRule="auto"/>
        <w:ind w:firstLineChars="200" w:firstLine="480"/>
        <w:rPr>
          <w:color w:val="C00000"/>
          <w:sz w:val="24"/>
        </w:rPr>
      </w:pPr>
      <w:r>
        <w:rPr>
          <w:rFonts w:hint="eastAsia"/>
          <w:color w:val="C00000"/>
          <w:sz w:val="24"/>
        </w:rPr>
        <w:t>此处给出若干个实体对应的</w:t>
      </w:r>
      <w:r>
        <w:rPr>
          <w:rFonts w:hint="eastAsia"/>
          <w:color w:val="C00000"/>
          <w:sz w:val="24"/>
        </w:rPr>
        <w:t>Table</w:t>
      </w:r>
      <w:r>
        <w:rPr>
          <w:rFonts w:hint="eastAsia"/>
          <w:color w:val="C00000"/>
          <w:sz w:val="24"/>
        </w:rPr>
        <w:t>表结构</w:t>
      </w:r>
    </w:p>
    <w:sectPr w:rsidR="00175A82" w:rsidRPr="00F72A5C" w:rsidSect="008B3182">
      <w:headerReference w:type="firs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AF8C4" w14:textId="77777777" w:rsidR="007301CF" w:rsidRDefault="007301CF">
      <w:r>
        <w:separator/>
      </w:r>
    </w:p>
  </w:endnote>
  <w:endnote w:type="continuationSeparator" w:id="0">
    <w:p w14:paraId="44325CF7" w14:textId="77777777" w:rsidR="007301CF" w:rsidRDefault="00730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8FBD6" w14:textId="77777777" w:rsidR="00321ECC" w:rsidRDefault="00321ECC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6E1FD49" w14:textId="77777777" w:rsidR="00321ECC" w:rsidRDefault="00321E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50410" w14:textId="77777777" w:rsidR="00321ECC" w:rsidRDefault="00321ECC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5D5410">
      <w:rPr>
        <w:rStyle w:val="a3"/>
        <w:noProof/>
      </w:rPr>
      <w:t>2</w:t>
    </w:r>
    <w:r>
      <w:rPr>
        <w:rStyle w:val="a3"/>
      </w:rPr>
      <w:fldChar w:fldCharType="end"/>
    </w:r>
  </w:p>
  <w:p w14:paraId="5A49CC87" w14:textId="77777777" w:rsidR="00321ECC" w:rsidRDefault="00881924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4A66CB" wp14:editId="1E5623A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1C5EE" w14:textId="77777777" w:rsidR="00321ECC" w:rsidRDefault="00321ECC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A66CB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" filled="f" stroked="f">
              <v:textbox style="mso-fit-shape-to-text:t" inset="0,0,0,0">
                <w:txbxContent>
                  <w:p w14:paraId="69A1C5EE" w14:textId="77777777" w:rsidR="00321ECC" w:rsidRDefault="00321ECC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80ECE" w14:textId="77777777" w:rsidR="007301CF" w:rsidRDefault="007301CF">
      <w:r>
        <w:separator/>
      </w:r>
    </w:p>
  </w:footnote>
  <w:footnote w:type="continuationSeparator" w:id="0">
    <w:p w14:paraId="73068935" w14:textId="77777777" w:rsidR="007301CF" w:rsidRDefault="00730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8D146" w14:textId="77777777" w:rsidR="00321ECC" w:rsidRDefault="00321EC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AB19D" w14:textId="77777777" w:rsidR="00321ECC" w:rsidRPr="00491356" w:rsidRDefault="00321ECC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</w:t>
    </w:r>
    <w:proofErr w:type="spellStart"/>
    <w:r>
      <w:rPr>
        <w:rFonts w:hint="eastAsia"/>
        <w:sz w:val="21"/>
        <w:szCs w:val="21"/>
      </w:rPr>
      <w:t>软件</w:t>
    </w:r>
    <w:r>
      <w:rPr>
        <w:rFonts w:hint="eastAsia"/>
        <w:sz w:val="21"/>
        <w:szCs w:val="21"/>
        <w:lang w:eastAsia="zh-CN"/>
      </w:rPr>
      <w:t>过程与工具</w:t>
    </w:r>
    <w:proofErr w:type="spellEnd"/>
    <w:r>
      <w:rPr>
        <w:rFonts w:hint="eastAsia"/>
        <w:sz w:val="21"/>
        <w:szCs w:val="21"/>
      </w:rPr>
      <w:t>》</w:t>
    </w:r>
    <w:proofErr w:type="spellStart"/>
    <w:r>
      <w:rPr>
        <w:rFonts w:hint="eastAsia"/>
        <w:sz w:val="21"/>
        <w:szCs w:val="21"/>
        <w:lang w:eastAsia="zh-CN"/>
      </w:rPr>
      <w:t>实验报告</w:t>
    </w:r>
    <w:proofErr w:type="spellEnd"/>
    <w:r>
      <w:rPr>
        <w:rFonts w:hint="eastAsia"/>
        <w:sz w:val="21"/>
        <w:szCs w:val="21"/>
        <w:lang w:eastAsia="zh-CN"/>
      </w:rPr>
      <w:t xml:space="preserve"> </w:t>
    </w:r>
    <w:r w:rsidR="00B127EA">
      <w:rPr>
        <w:sz w:val="21"/>
        <w:szCs w:val="21"/>
        <w:lang w:eastAsia="zh-CN"/>
      </w:rPr>
      <w:t xml:space="preserve">    </w:t>
    </w:r>
    <w:r w:rsidR="00B127EA">
      <w:rPr>
        <w:rFonts w:hint="eastAsia"/>
        <w:sz w:val="21"/>
        <w:szCs w:val="21"/>
        <w:lang w:eastAsia="zh-CN"/>
      </w:rPr>
      <w:t>综合实践</w:t>
    </w:r>
    <w:r w:rsidR="00B127EA">
      <w:rPr>
        <w:rFonts w:hint="eastAsia"/>
        <w:sz w:val="21"/>
        <w:szCs w:val="21"/>
        <w:lang w:eastAsia="zh-CN"/>
      </w:rPr>
      <w:t>2</w:t>
    </w:r>
    <w:r w:rsidR="00B127EA">
      <w:rPr>
        <w:rFonts w:hint="eastAsia"/>
        <w:sz w:val="21"/>
        <w:szCs w:val="21"/>
        <w:lang w:eastAsia="zh-CN"/>
      </w:rPr>
      <w:t>（</w:t>
    </w:r>
    <w:r>
      <w:rPr>
        <w:rFonts w:hint="eastAsia"/>
        <w:sz w:val="21"/>
        <w:szCs w:val="21"/>
        <w:lang w:eastAsia="zh-CN"/>
      </w:rPr>
      <w:t>Lab</w:t>
    </w:r>
    <w:r w:rsidR="00B3584C">
      <w:rPr>
        <w:rFonts w:hint="eastAsia"/>
        <w:sz w:val="21"/>
        <w:szCs w:val="21"/>
        <w:lang w:eastAsia="zh-CN"/>
      </w:rPr>
      <w:t>5</w:t>
    </w:r>
    <w:r w:rsidR="00B127EA">
      <w:rPr>
        <w:rFonts w:hint="eastAsia"/>
        <w:sz w:val="21"/>
        <w:szCs w:val="21"/>
        <w:lang w:eastAsia="zh-CN"/>
      </w:rPr>
      <w:t>）</w:t>
    </w:r>
    <w:r>
      <w:rPr>
        <w:rFonts w:hint="eastAsia"/>
        <w:sz w:val="21"/>
        <w:szCs w:val="21"/>
        <w:lang w:eastAsia="zh-CN"/>
      </w:rPr>
      <w:t>：</w:t>
    </w:r>
    <w:r w:rsidR="00B3584C" w:rsidRPr="00B3584C">
      <w:rPr>
        <w:rFonts w:hint="eastAsia"/>
        <w:sz w:val="21"/>
        <w:szCs w:val="21"/>
        <w:lang w:eastAsia="zh-CN"/>
      </w:rPr>
      <w:t>系统分析与设计说明书</w:t>
    </w:r>
    <w:r w:rsidR="00B3584C" w:rsidRPr="00B3584C">
      <w:rPr>
        <w:rFonts w:hint="eastAsia"/>
        <w:sz w:val="21"/>
        <w:szCs w:val="21"/>
        <w:lang w:eastAsia="zh-CN"/>
      </w:rPr>
      <w:t>V2.0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21990" w14:textId="77777777"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C4D83F38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  <w:lang w:val="en-US"/>
      </w:rPr>
    </w:lvl>
    <w:lvl w:ilvl="1">
      <w:start w:val="1"/>
      <w:numFmt w:val="decimal"/>
      <w:suff w:val="space"/>
      <w:lvlText w:val="%1.%2"/>
      <w:lvlJc w:val="left"/>
      <w:pPr>
        <w:ind w:left="-283" w:firstLine="425"/>
      </w:pPr>
      <w:rPr>
        <w:rFonts w:hint="eastAsia"/>
        <w:b/>
        <w:lang w:val="en-US"/>
      </w:rPr>
    </w:lvl>
    <w:lvl w:ilvl="2">
      <w:start w:val="1"/>
      <w:numFmt w:val="decimal"/>
      <w:suff w:val="space"/>
      <w:lvlText w:val="%1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4347E93"/>
    <w:multiLevelType w:val="hybridMultilevel"/>
    <w:tmpl w:val="2544F132"/>
    <w:lvl w:ilvl="0" w:tplc="3EA8166C">
      <w:start w:val="1"/>
      <w:numFmt w:val="decimal"/>
      <w:lvlText w:val="2.1.%1"/>
      <w:lvlJc w:val="left"/>
      <w:pPr>
        <w:ind w:left="420" w:hanging="42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B057891"/>
    <w:multiLevelType w:val="hybridMultilevel"/>
    <w:tmpl w:val="2F2881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18E06E49"/>
    <w:multiLevelType w:val="hybridMultilevel"/>
    <w:tmpl w:val="572ED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C397A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21E12A7"/>
    <w:multiLevelType w:val="hybridMultilevel"/>
    <w:tmpl w:val="1BB8BAF0"/>
    <w:lvl w:ilvl="0" w:tplc="435A2266">
      <w:start w:val="1"/>
      <w:numFmt w:val="decimal"/>
      <w:suff w:val="space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6832EAE"/>
    <w:multiLevelType w:val="hybridMultilevel"/>
    <w:tmpl w:val="01845EBC"/>
    <w:lvl w:ilvl="0" w:tplc="3EA8166C">
      <w:start w:val="1"/>
      <w:numFmt w:val="decimal"/>
      <w:lvlText w:val="2.1.%1"/>
      <w:lvlJc w:val="left"/>
      <w:pPr>
        <w:ind w:left="420" w:hanging="42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387E737E"/>
    <w:multiLevelType w:val="hybridMultilevel"/>
    <w:tmpl w:val="059CB3B8"/>
    <w:lvl w:ilvl="0" w:tplc="3EA8166C">
      <w:start w:val="1"/>
      <w:numFmt w:val="decimal"/>
      <w:lvlText w:val="2.1.%1"/>
      <w:lvlJc w:val="left"/>
      <w:pPr>
        <w:ind w:left="420" w:hanging="42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124240F"/>
    <w:multiLevelType w:val="multilevel"/>
    <w:tmpl w:val="E356E578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  <w:lang w:val="en-US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582F3C3D"/>
    <w:multiLevelType w:val="hybridMultilevel"/>
    <w:tmpl w:val="1C566BF6"/>
    <w:lvl w:ilvl="0" w:tplc="51BE372C">
      <w:start w:val="1"/>
      <w:numFmt w:val="decimal"/>
      <w:suff w:val="space"/>
      <w:lvlText w:val="2.1.%1"/>
      <w:lvlJc w:val="left"/>
      <w:pPr>
        <w:ind w:left="420" w:hanging="420"/>
      </w:pPr>
      <w:rPr>
        <w:rFonts w:ascii="Times New Roman" w:hAnsi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996661E"/>
    <w:multiLevelType w:val="hybridMultilevel"/>
    <w:tmpl w:val="D6448D52"/>
    <w:lvl w:ilvl="0" w:tplc="4B30FFD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017B0A"/>
    <w:multiLevelType w:val="multilevel"/>
    <w:tmpl w:val="B9C40A8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  <w:b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  <w:b/>
        <w:lang w:val="en-US"/>
      </w:rPr>
    </w:lvl>
    <w:lvl w:ilvl="2">
      <w:start w:val="1"/>
      <w:numFmt w:val="decimal"/>
      <w:suff w:val="space"/>
      <w:lvlText w:val="%1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3"/>
  </w:num>
  <w:num w:numId="17">
    <w:abstractNumId w:val="2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25"/>
  </w:num>
  <w:num w:numId="21">
    <w:abstractNumId w:val="19"/>
  </w:num>
  <w:num w:numId="22">
    <w:abstractNumId w:val="31"/>
  </w:num>
  <w:num w:numId="23">
    <w:abstractNumId w:val="17"/>
  </w:num>
  <w:num w:numId="24">
    <w:abstractNumId w:val="16"/>
  </w:num>
  <w:num w:numId="25">
    <w:abstractNumId w:val="20"/>
  </w:num>
  <w:num w:numId="26">
    <w:abstractNumId w:val="30"/>
  </w:num>
  <w:num w:numId="27">
    <w:abstractNumId w:val="26"/>
  </w:num>
  <w:num w:numId="28">
    <w:abstractNumId w:val="18"/>
  </w:num>
  <w:num w:numId="29">
    <w:abstractNumId w:val="29"/>
  </w:num>
  <w:num w:numId="30">
    <w:abstractNumId w:val="27"/>
  </w:num>
  <w:num w:numId="31">
    <w:abstractNumId w:val="22"/>
  </w:num>
  <w:num w:numId="32">
    <w:abstractNumId w:val="1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DE9"/>
    <w:rsid w:val="000065C1"/>
    <w:rsid w:val="00013453"/>
    <w:rsid w:val="000148C5"/>
    <w:rsid w:val="0002008B"/>
    <w:rsid w:val="00021104"/>
    <w:rsid w:val="000263BD"/>
    <w:rsid w:val="0003364B"/>
    <w:rsid w:val="000347AD"/>
    <w:rsid w:val="00060706"/>
    <w:rsid w:val="00081B5F"/>
    <w:rsid w:val="00095575"/>
    <w:rsid w:val="000A2391"/>
    <w:rsid w:val="000B1D02"/>
    <w:rsid w:val="000B4230"/>
    <w:rsid w:val="000B42C9"/>
    <w:rsid w:val="000B5AC5"/>
    <w:rsid w:val="000C2248"/>
    <w:rsid w:val="000D4F83"/>
    <w:rsid w:val="000D5C7B"/>
    <w:rsid w:val="000E33F3"/>
    <w:rsid w:val="000F6CAD"/>
    <w:rsid w:val="001047F3"/>
    <w:rsid w:val="00105D42"/>
    <w:rsid w:val="001134AA"/>
    <w:rsid w:val="001142A9"/>
    <w:rsid w:val="0012170D"/>
    <w:rsid w:val="00135E3F"/>
    <w:rsid w:val="0014295B"/>
    <w:rsid w:val="00155AC8"/>
    <w:rsid w:val="00163428"/>
    <w:rsid w:val="00172A27"/>
    <w:rsid w:val="00175A82"/>
    <w:rsid w:val="001771F0"/>
    <w:rsid w:val="001838C0"/>
    <w:rsid w:val="001846DB"/>
    <w:rsid w:val="001B6F3A"/>
    <w:rsid w:val="001C36EE"/>
    <w:rsid w:val="001E04E2"/>
    <w:rsid w:val="001E1AE0"/>
    <w:rsid w:val="001E224E"/>
    <w:rsid w:val="001E4AEB"/>
    <w:rsid w:val="001F16F7"/>
    <w:rsid w:val="00227D93"/>
    <w:rsid w:val="0024555C"/>
    <w:rsid w:val="0026148B"/>
    <w:rsid w:val="00270EA0"/>
    <w:rsid w:val="00295F70"/>
    <w:rsid w:val="002A283B"/>
    <w:rsid w:val="002C765E"/>
    <w:rsid w:val="002E4D9D"/>
    <w:rsid w:val="002F1552"/>
    <w:rsid w:val="002F5522"/>
    <w:rsid w:val="00302043"/>
    <w:rsid w:val="00303AC9"/>
    <w:rsid w:val="0031372B"/>
    <w:rsid w:val="00317FF7"/>
    <w:rsid w:val="00321ECC"/>
    <w:rsid w:val="00323AD4"/>
    <w:rsid w:val="00330773"/>
    <w:rsid w:val="0034509E"/>
    <w:rsid w:val="00350E99"/>
    <w:rsid w:val="00362B87"/>
    <w:rsid w:val="0036308E"/>
    <w:rsid w:val="00376384"/>
    <w:rsid w:val="0038726B"/>
    <w:rsid w:val="00392E41"/>
    <w:rsid w:val="003A44C2"/>
    <w:rsid w:val="003A73C5"/>
    <w:rsid w:val="003B26BD"/>
    <w:rsid w:val="003B53FA"/>
    <w:rsid w:val="003B73B4"/>
    <w:rsid w:val="003D01AC"/>
    <w:rsid w:val="003D1904"/>
    <w:rsid w:val="003E34AE"/>
    <w:rsid w:val="003F1CA5"/>
    <w:rsid w:val="00404408"/>
    <w:rsid w:val="00413BF9"/>
    <w:rsid w:val="004207CF"/>
    <w:rsid w:val="00423C22"/>
    <w:rsid w:val="004268A0"/>
    <w:rsid w:val="0043160C"/>
    <w:rsid w:val="00443C5B"/>
    <w:rsid w:val="00446F03"/>
    <w:rsid w:val="00454AAF"/>
    <w:rsid w:val="0048239E"/>
    <w:rsid w:val="00491356"/>
    <w:rsid w:val="004A0091"/>
    <w:rsid w:val="004A520C"/>
    <w:rsid w:val="004A630A"/>
    <w:rsid w:val="004D473D"/>
    <w:rsid w:val="004D567C"/>
    <w:rsid w:val="004D7C3D"/>
    <w:rsid w:val="004E229E"/>
    <w:rsid w:val="004E252C"/>
    <w:rsid w:val="00503794"/>
    <w:rsid w:val="00517544"/>
    <w:rsid w:val="00523D6F"/>
    <w:rsid w:val="00524A93"/>
    <w:rsid w:val="0052746E"/>
    <w:rsid w:val="00545175"/>
    <w:rsid w:val="005512BD"/>
    <w:rsid w:val="00556EC5"/>
    <w:rsid w:val="00563A6E"/>
    <w:rsid w:val="0058365D"/>
    <w:rsid w:val="00587B3D"/>
    <w:rsid w:val="005930FD"/>
    <w:rsid w:val="00593FAD"/>
    <w:rsid w:val="005970D9"/>
    <w:rsid w:val="00597CA8"/>
    <w:rsid w:val="005B31AD"/>
    <w:rsid w:val="005B5F0E"/>
    <w:rsid w:val="005B6073"/>
    <w:rsid w:val="005C3497"/>
    <w:rsid w:val="005D5410"/>
    <w:rsid w:val="005D6BF5"/>
    <w:rsid w:val="00602774"/>
    <w:rsid w:val="00604BC0"/>
    <w:rsid w:val="00616F2E"/>
    <w:rsid w:val="006176DF"/>
    <w:rsid w:val="006201AD"/>
    <w:rsid w:val="006213A3"/>
    <w:rsid w:val="00622693"/>
    <w:rsid w:val="00624F5E"/>
    <w:rsid w:val="006278E5"/>
    <w:rsid w:val="00676F25"/>
    <w:rsid w:val="0068296C"/>
    <w:rsid w:val="00683E2E"/>
    <w:rsid w:val="006A3507"/>
    <w:rsid w:val="006A7186"/>
    <w:rsid w:val="006B02F0"/>
    <w:rsid w:val="006B040D"/>
    <w:rsid w:val="006D3BE9"/>
    <w:rsid w:val="006E0F93"/>
    <w:rsid w:val="006E28E0"/>
    <w:rsid w:val="006F6EDF"/>
    <w:rsid w:val="00702A96"/>
    <w:rsid w:val="00714D08"/>
    <w:rsid w:val="00714DC3"/>
    <w:rsid w:val="007159CA"/>
    <w:rsid w:val="007262F6"/>
    <w:rsid w:val="007301CF"/>
    <w:rsid w:val="00755C38"/>
    <w:rsid w:val="00767B2F"/>
    <w:rsid w:val="00771CE5"/>
    <w:rsid w:val="00772D4F"/>
    <w:rsid w:val="00782290"/>
    <w:rsid w:val="00782BE8"/>
    <w:rsid w:val="00784874"/>
    <w:rsid w:val="00785F3B"/>
    <w:rsid w:val="00787FF0"/>
    <w:rsid w:val="007A2BF2"/>
    <w:rsid w:val="007A5957"/>
    <w:rsid w:val="007B4997"/>
    <w:rsid w:val="007B5466"/>
    <w:rsid w:val="007B5A43"/>
    <w:rsid w:val="007B7135"/>
    <w:rsid w:val="007E4523"/>
    <w:rsid w:val="007E7842"/>
    <w:rsid w:val="007E7FFD"/>
    <w:rsid w:val="007F5B9B"/>
    <w:rsid w:val="00840CA6"/>
    <w:rsid w:val="0085699B"/>
    <w:rsid w:val="00861C0F"/>
    <w:rsid w:val="00867422"/>
    <w:rsid w:val="008676E8"/>
    <w:rsid w:val="00872EAA"/>
    <w:rsid w:val="008766C1"/>
    <w:rsid w:val="00881206"/>
    <w:rsid w:val="0088157F"/>
    <w:rsid w:val="00881924"/>
    <w:rsid w:val="008B27F1"/>
    <w:rsid w:val="008B3182"/>
    <w:rsid w:val="008B6D56"/>
    <w:rsid w:val="008B796D"/>
    <w:rsid w:val="008D6CE1"/>
    <w:rsid w:val="00907316"/>
    <w:rsid w:val="00912463"/>
    <w:rsid w:val="00914B4D"/>
    <w:rsid w:val="009156CE"/>
    <w:rsid w:val="00933726"/>
    <w:rsid w:val="00934F33"/>
    <w:rsid w:val="00955689"/>
    <w:rsid w:val="00957214"/>
    <w:rsid w:val="00965813"/>
    <w:rsid w:val="00972E79"/>
    <w:rsid w:val="00973B3F"/>
    <w:rsid w:val="009753E9"/>
    <w:rsid w:val="0098374C"/>
    <w:rsid w:val="009A200D"/>
    <w:rsid w:val="009A5DC1"/>
    <w:rsid w:val="009B338D"/>
    <w:rsid w:val="009B4CD1"/>
    <w:rsid w:val="009B65A5"/>
    <w:rsid w:val="009C0108"/>
    <w:rsid w:val="009C694E"/>
    <w:rsid w:val="009F638C"/>
    <w:rsid w:val="00A31E4C"/>
    <w:rsid w:val="00A446C6"/>
    <w:rsid w:val="00A510CF"/>
    <w:rsid w:val="00A601CF"/>
    <w:rsid w:val="00A742A7"/>
    <w:rsid w:val="00A75C8C"/>
    <w:rsid w:val="00A85F0B"/>
    <w:rsid w:val="00AA5321"/>
    <w:rsid w:val="00AE2350"/>
    <w:rsid w:val="00B07651"/>
    <w:rsid w:val="00B127EA"/>
    <w:rsid w:val="00B30C84"/>
    <w:rsid w:val="00B3584C"/>
    <w:rsid w:val="00B35FD8"/>
    <w:rsid w:val="00B56E81"/>
    <w:rsid w:val="00B61BC4"/>
    <w:rsid w:val="00B654D2"/>
    <w:rsid w:val="00B65740"/>
    <w:rsid w:val="00B84FE2"/>
    <w:rsid w:val="00BB6CB3"/>
    <w:rsid w:val="00BD01DD"/>
    <w:rsid w:val="00BD4272"/>
    <w:rsid w:val="00BD4A50"/>
    <w:rsid w:val="00BF7F0D"/>
    <w:rsid w:val="00C060DF"/>
    <w:rsid w:val="00C230D3"/>
    <w:rsid w:val="00C252B0"/>
    <w:rsid w:val="00C272D6"/>
    <w:rsid w:val="00C30D3E"/>
    <w:rsid w:val="00C34F60"/>
    <w:rsid w:val="00C455A9"/>
    <w:rsid w:val="00C5519F"/>
    <w:rsid w:val="00C71BC1"/>
    <w:rsid w:val="00C722C4"/>
    <w:rsid w:val="00C8627F"/>
    <w:rsid w:val="00CB734C"/>
    <w:rsid w:val="00CC7138"/>
    <w:rsid w:val="00CD1624"/>
    <w:rsid w:val="00CD1928"/>
    <w:rsid w:val="00CE1BE8"/>
    <w:rsid w:val="00CF7AF4"/>
    <w:rsid w:val="00D040C8"/>
    <w:rsid w:val="00D453AE"/>
    <w:rsid w:val="00D56E77"/>
    <w:rsid w:val="00D61324"/>
    <w:rsid w:val="00D66775"/>
    <w:rsid w:val="00D70CCB"/>
    <w:rsid w:val="00D73964"/>
    <w:rsid w:val="00D83FEA"/>
    <w:rsid w:val="00D85CFE"/>
    <w:rsid w:val="00D90286"/>
    <w:rsid w:val="00D94B30"/>
    <w:rsid w:val="00D97345"/>
    <w:rsid w:val="00DA0594"/>
    <w:rsid w:val="00DA14B3"/>
    <w:rsid w:val="00DA47C8"/>
    <w:rsid w:val="00DD5DC3"/>
    <w:rsid w:val="00DF52C2"/>
    <w:rsid w:val="00E16FC0"/>
    <w:rsid w:val="00E265CF"/>
    <w:rsid w:val="00E359D0"/>
    <w:rsid w:val="00E535D2"/>
    <w:rsid w:val="00E541B7"/>
    <w:rsid w:val="00E60854"/>
    <w:rsid w:val="00E66AD2"/>
    <w:rsid w:val="00E76F36"/>
    <w:rsid w:val="00E93452"/>
    <w:rsid w:val="00EA0E3D"/>
    <w:rsid w:val="00EF1A77"/>
    <w:rsid w:val="00EF287C"/>
    <w:rsid w:val="00EF7157"/>
    <w:rsid w:val="00F32A1C"/>
    <w:rsid w:val="00F3354F"/>
    <w:rsid w:val="00F406B3"/>
    <w:rsid w:val="00F72A5C"/>
    <w:rsid w:val="00F779BF"/>
    <w:rsid w:val="00F82071"/>
    <w:rsid w:val="00F94D5F"/>
    <w:rsid w:val="00FA4787"/>
    <w:rsid w:val="00FA5845"/>
    <w:rsid w:val="00FA6876"/>
    <w:rsid w:val="00FC7A75"/>
    <w:rsid w:val="00FD6967"/>
    <w:rsid w:val="00FE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5B86D2"/>
  <w15:chartTrackingRefBased/>
  <w15:docId w15:val="{5D3F5DFF-D5AA-43CC-ADA4-386043FB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040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rsid w:val="008B27F1"/>
    <w:pPr>
      <w:keepNext/>
      <w:keepLines/>
      <w:spacing w:before="120" w:after="120" w:line="300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customStyle="1" w:styleId="ac">
    <w:name w:val="正文首行缩进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customStyle="1" w:styleId="22">
    <w:name w:val="正文首行缩进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customStyle="1" w:styleId="23">
    <w:name w:val="目录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customStyle="1" w:styleId="13">
    <w:name w:val="目录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customStyle="1" w:styleId="30">
    <w:name w:val="目录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rsid w:val="00175A82"/>
    <w:rPr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rsid w:val="00175A82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paragraph" w:styleId="af2">
    <w:name w:val="Normal (Web)"/>
    <w:basedOn w:val="a"/>
    <w:uiPriority w:val="99"/>
    <w:unhideWhenUsed/>
    <w:rsid w:val="001846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Date"/>
    <w:basedOn w:val="a"/>
    <w:next w:val="a"/>
    <w:link w:val="af4"/>
    <w:rsid w:val="007B4997"/>
    <w:pPr>
      <w:ind w:leftChars="2500" w:left="100"/>
    </w:pPr>
  </w:style>
  <w:style w:type="character" w:customStyle="1" w:styleId="af4">
    <w:name w:val="日期 字符"/>
    <w:basedOn w:val="a0"/>
    <w:link w:val="af3"/>
    <w:rsid w:val="007B4997"/>
    <w:rPr>
      <w:kern w:val="2"/>
      <w:sz w:val="21"/>
      <w:szCs w:val="24"/>
    </w:rPr>
  </w:style>
  <w:style w:type="paragraph" w:styleId="af5">
    <w:name w:val="List Paragraph"/>
    <w:basedOn w:val="a"/>
    <w:uiPriority w:val="34"/>
    <w:qFormat/>
    <w:rsid w:val="007B4997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B35FD8"/>
  </w:style>
  <w:style w:type="paragraph" w:styleId="TOC2">
    <w:name w:val="toc 2"/>
    <w:basedOn w:val="a"/>
    <w:next w:val="a"/>
    <w:autoRedefine/>
    <w:uiPriority w:val="39"/>
    <w:rsid w:val="00B35FD8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B35FD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3D732-5FCF-4FA6-9896-827A51FA3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535</Words>
  <Characters>3051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3579</CharactersWithSpaces>
  <SharedDoc>false</SharedDoc>
  <HLinks>
    <vt:vector size="84" baseType="variant"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_Toc531277541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_Toc531277540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_Toc531277539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_Toc531277538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_Toc531277537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_Toc531277536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_Toc531277535</vt:lpwstr>
      </vt:variant>
      <vt:variant>
        <vt:i4>1179702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_Toc531277534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_Toc531277533</vt:lpwstr>
      </vt:variant>
      <vt:variant>
        <vt:i4>1179702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_Toc531277532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_Toc531277531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_Toc531277530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_Toc531277529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_Toc531277528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沈城有</cp:lastModifiedBy>
  <cp:revision>19</cp:revision>
  <cp:lastPrinted>2008-09-02T05:16:00Z</cp:lastPrinted>
  <dcterms:created xsi:type="dcterms:W3CDTF">2021-11-25T13:49:00Z</dcterms:created>
  <dcterms:modified xsi:type="dcterms:W3CDTF">2021-11-27T13:44:00Z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